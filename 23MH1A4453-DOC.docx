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FD8A4" w14:textId="4AA552A0" w:rsidR="00DF6E51" w:rsidRPr="008C1EF8" w:rsidRDefault="008C1EF8" w:rsidP="00DF6E51">
      <w:pPr>
        <w:tabs>
          <w:tab w:val="center" w:pos="4680"/>
          <w:tab w:val="left" w:pos="8380"/>
        </w:tabs>
        <w:spacing w:after="0"/>
        <w:jc w:val="center"/>
        <w:rPr>
          <w:b/>
          <w:iCs/>
          <w:color w:val="006600"/>
          <w:sz w:val="24"/>
          <w:szCs w:val="24"/>
        </w:rPr>
      </w:pPr>
      <w:r>
        <w:rPr>
          <w:b/>
          <w:iCs/>
          <w:color w:val="EE0000"/>
          <w:sz w:val="32"/>
          <w:szCs w:val="32"/>
        </w:rPr>
        <w:t>AWS CLOUD COMPUTING - DEVOPS</w:t>
      </w:r>
    </w:p>
    <w:p w14:paraId="45798953" w14:textId="037C943C" w:rsidR="00150EB9" w:rsidRPr="00150EB9" w:rsidRDefault="00150EB9" w:rsidP="00150EB9">
      <w:pPr>
        <w:tabs>
          <w:tab w:val="center" w:pos="4680"/>
          <w:tab w:val="left" w:pos="8380"/>
        </w:tabs>
        <w:spacing w:after="0"/>
        <w:jc w:val="center"/>
        <w:rPr>
          <w:b/>
          <w:color w:val="E36C0A"/>
          <w:sz w:val="24"/>
          <w:szCs w:val="24"/>
        </w:rPr>
      </w:pPr>
      <w:r w:rsidRPr="00150EB9">
        <w:rPr>
          <w:b/>
          <w:i/>
          <w:color w:val="006600"/>
          <w:sz w:val="24"/>
          <w:szCs w:val="24"/>
        </w:rPr>
        <w:t>A Summer Internship Report submitted in partial fulfillment of the</w:t>
      </w:r>
    </w:p>
    <w:p w14:paraId="62962039" w14:textId="77777777" w:rsidR="00150EB9" w:rsidRPr="00150EB9" w:rsidRDefault="00150EB9" w:rsidP="00150EB9">
      <w:pPr>
        <w:spacing w:after="0"/>
        <w:jc w:val="center"/>
        <w:rPr>
          <w:b/>
          <w:i/>
          <w:color w:val="006600"/>
          <w:sz w:val="24"/>
          <w:szCs w:val="24"/>
        </w:rPr>
      </w:pPr>
      <w:r w:rsidRPr="00150EB9">
        <w:rPr>
          <w:b/>
          <w:i/>
          <w:color w:val="006600"/>
          <w:sz w:val="24"/>
          <w:szCs w:val="24"/>
        </w:rPr>
        <w:t>requirements for the award of degree of</w:t>
      </w:r>
    </w:p>
    <w:p w14:paraId="3F7CFB28" w14:textId="77777777" w:rsidR="00150EB9" w:rsidRDefault="00150EB9" w:rsidP="00150EB9">
      <w:pPr>
        <w:rPr>
          <w:b/>
          <w:color w:val="17365D"/>
          <w:sz w:val="28"/>
          <w:szCs w:val="32"/>
        </w:rPr>
      </w:pPr>
    </w:p>
    <w:p w14:paraId="38BC0533" w14:textId="77777777" w:rsidR="00150EB9" w:rsidRPr="009B6A88" w:rsidRDefault="00150EB9" w:rsidP="00150EB9">
      <w:pPr>
        <w:spacing w:after="0"/>
        <w:jc w:val="center"/>
        <w:rPr>
          <w:b/>
          <w:color w:val="17365D"/>
          <w:sz w:val="28"/>
          <w:szCs w:val="32"/>
        </w:rPr>
      </w:pPr>
      <w:r w:rsidRPr="009B6A88">
        <w:rPr>
          <w:b/>
          <w:color w:val="17365D"/>
          <w:sz w:val="28"/>
          <w:szCs w:val="32"/>
        </w:rPr>
        <w:t>BACHELOR OF TECHNOLOGY</w:t>
      </w:r>
    </w:p>
    <w:p w14:paraId="0FCE7AA3" w14:textId="6ED2B5AF" w:rsidR="00150EB9" w:rsidRDefault="00150EB9" w:rsidP="00150EB9">
      <w:pPr>
        <w:spacing w:after="0"/>
        <w:jc w:val="center"/>
        <w:rPr>
          <w:b/>
          <w:color w:val="17365D"/>
          <w:sz w:val="24"/>
          <w:szCs w:val="32"/>
        </w:rPr>
      </w:pPr>
      <w:r w:rsidRPr="009B6A88">
        <w:rPr>
          <w:b/>
          <w:color w:val="17365D"/>
          <w:sz w:val="24"/>
          <w:szCs w:val="32"/>
        </w:rPr>
        <w:t>In</w:t>
      </w:r>
    </w:p>
    <w:p w14:paraId="0D2469E2" w14:textId="77777777" w:rsidR="00ED4EF6" w:rsidRPr="009B6A88" w:rsidRDefault="00ED4EF6" w:rsidP="00150EB9">
      <w:pPr>
        <w:spacing w:after="0"/>
        <w:jc w:val="center"/>
        <w:rPr>
          <w:b/>
          <w:color w:val="17365D"/>
          <w:sz w:val="24"/>
          <w:szCs w:val="32"/>
        </w:rPr>
      </w:pPr>
    </w:p>
    <w:p w14:paraId="5BF5268E" w14:textId="0AD9E71B" w:rsidR="00150EB9" w:rsidRDefault="006A3A2C" w:rsidP="00150EB9">
      <w:pPr>
        <w:ind w:left="90"/>
        <w:jc w:val="center"/>
        <w:rPr>
          <w:b/>
          <w:color w:val="C00000"/>
          <w:sz w:val="32"/>
          <w:szCs w:val="32"/>
        </w:rPr>
      </w:pPr>
      <w:r>
        <w:rPr>
          <w:b/>
          <w:color w:val="C00000"/>
          <w:sz w:val="32"/>
          <w:szCs w:val="32"/>
        </w:rPr>
        <w:t>CSE-</w:t>
      </w:r>
      <w:r w:rsidR="00694151" w:rsidRPr="00694151">
        <w:rPr>
          <w:b/>
          <w:color w:val="C00000"/>
          <w:sz w:val="32"/>
          <w:szCs w:val="32"/>
        </w:rPr>
        <w:t>Data Science</w:t>
      </w:r>
    </w:p>
    <w:p w14:paraId="593BC05B" w14:textId="77777777" w:rsidR="00ED4EF6" w:rsidRPr="00694151" w:rsidRDefault="00ED4EF6" w:rsidP="00150EB9">
      <w:pPr>
        <w:ind w:left="90"/>
        <w:jc w:val="center"/>
        <w:rPr>
          <w:b/>
          <w:color w:val="C00000"/>
          <w:sz w:val="32"/>
          <w:szCs w:val="32"/>
        </w:rPr>
      </w:pPr>
    </w:p>
    <w:p w14:paraId="179D2771" w14:textId="701DFB1A" w:rsidR="00150EB9" w:rsidRDefault="00150EB9" w:rsidP="00150EB9">
      <w:pPr>
        <w:pStyle w:val="Heading2"/>
        <w:spacing w:line="316" w:lineRule="exact"/>
        <w:ind w:left="2880" w:right="1987" w:firstLine="720"/>
        <w:rPr>
          <w:sz w:val="28"/>
          <w:szCs w:val="28"/>
        </w:rPr>
      </w:pPr>
      <w:r w:rsidRPr="004C7F3A">
        <w:rPr>
          <w:sz w:val="28"/>
          <w:szCs w:val="28"/>
        </w:rPr>
        <w:t>Submitted by</w:t>
      </w:r>
    </w:p>
    <w:p w14:paraId="4FA38C6F" w14:textId="77777777" w:rsidR="00ED4EF6" w:rsidRPr="00ED4EF6" w:rsidRDefault="00ED4EF6" w:rsidP="00ED4EF6"/>
    <w:p w14:paraId="696F1EC1" w14:textId="643A0978" w:rsidR="004C7F3A" w:rsidRDefault="004C7F3A" w:rsidP="004C7F3A">
      <w:pPr>
        <w:spacing w:after="0"/>
        <w:jc w:val="center"/>
        <w:rPr>
          <w:sz w:val="28"/>
          <w:szCs w:val="28"/>
        </w:rPr>
      </w:pPr>
      <w:r>
        <w:rPr>
          <w:sz w:val="28"/>
          <w:szCs w:val="28"/>
        </w:rPr>
        <w:t>R.</w:t>
      </w:r>
      <w:r w:rsidR="00ED4EF6">
        <w:rPr>
          <w:sz w:val="28"/>
          <w:szCs w:val="28"/>
        </w:rPr>
        <w:t>MADHAVI</w:t>
      </w:r>
    </w:p>
    <w:p w14:paraId="0624EE71" w14:textId="4EDC2FAE" w:rsidR="00150EB9" w:rsidRDefault="004C7F3A" w:rsidP="004C7F3A">
      <w:pPr>
        <w:spacing w:after="0"/>
        <w:jc w:val="center"/>
        <w:rPr>
          <w:sz w:val="28"/>
          <w:szCs w:val="28"/>
        </w:rPr>
      </w:pPr>
      <w:r w:rsidRPr="004C7F3A">
        <w:rPr>
          <w:sz w:val="28"/>
          <w:szCs w:val="28"/>
        </w:rPr>
        <w:t>23MH1A445</w:t>
      </w:r>
      <w:r w:rsidR="00ED4EF6">
        <w:rPr>
          <w:sz w:val="28"/>
          <w:szCs w:val="28"/>
        </w:rPr>
        <w:t>3</w:t>
      </w:r>
    </w:p>
    <w:p w14:paraId="70EE0392" w14:textId="77777777" w:rsidR="00ED4EF6" w:rsidRPr="004C7F3A" w:rsidRDefault="00ED4EF6" w:rsidP="004C7F3A">
      <w:pPr>
        <w:spacing w:after="0"/>
        <w:jc w:val="center"/>
        <w:rPr>
          <w:sz w:val="28"/>
          <w:szCs w:val="28"/>
        </w:rPr>
      </w:pPr>
    </w:p>
    <w:p w14:paraId="51DC0B31" w14:textId="5735C310" w:rsidR="00150EB9" w:rsidRDefault="00150EB9" w:rsidP="00150EB9">
      <w:pPr>
        <w:pStyle w:val="BodyText"/>
        <w:jc w:val="center"/>
        <w:rPr>
          <w:sz w:val="20"/>
        </w:rPr>
      </w:pPr>
      <w:r>
        <w:rPr>
          <w:noProof/>
        </w:rPr>
        <w:drawing>
          <wp:anchor distT="0" distB="0" distL="0" distR="0" simplePos="0" relativeHeight="251660800" behindDoc="0" locked="0" layoutInCell="1" allowOverlap="1" wp14:anchorId="7259ED52" wp14:editId="448914EE">
            <wp:simplePos x="0" y="0"/>
            <wp:positionH relativeFrom="margin">
              <wp:align>center</wp:align>
            </wp:positionH>
            <wp:positionV relativeFrom="paragraph">
              <wp:posOffset>290195</wp:posOffset>
            </wp:positionV>
            <wp:extent cx="2514600" cy="13811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14600" cy="1381125"/>
                    </a:xfrm>
                    <a:prstGeom prst="rect">
                      <a:avLst/>
                    </a:prstGeom>
                  </pic:spPr>
                </pic:pic>
              </a:graphicData>
            </a:graphic>
          </wp:anchor>
        </w:drawing>
      </w:r>
    </w:p>
    <w:p w14:paraId="01A632BC" w14:textId="615E8A54" w:rsidR="00150EB9" w:rsidRDefault="00150EB9" w:rsidP="00150EB9">
      <w:pPr>
        <w:pStyle w:val="BodyText"/>
        <w:jc w:val="center"/>
        <w:rPr>
          <w:sz w:val="20"/>
        </w:rPr>
      </w:pPr>
    </w:p>
    <w:p w14:paraId="5FF4F59E" w14:textId="62687A70" w:rsidR="00150EB9" w:rsidRDefault="00150EB9" w:rsidP="00150EB9">
      <w:pPr>
        <w:pStyle w:val="BodyText"/>
        <w:rPr>
          <w:sz w:val="20"/>
        </w:rPr>
      </w:pPr>
    </w:p>
    <w:p w14:paraId="761F0A7F" w14:textId="77777777" w:rsidR="00150EB9" w:rsidRPr="007324E5" w:rsidRDefault="00150EB9" w:rsidP="00150EB9">
      <w:pPr>
        <w:spacing w:before="163"/>
        <w:jc w:val="center"/>
        <w:rPr>
          <w:b/>
          <w:color w:val="C00000"/>
          <w:sz w:val="28"/>
        </w:rPr>
      </w:pPr>
      <w:r w:rsidRPr="007324E5">
        <w:rPr>
          <w:b/>
          <w:color w:val="C00000"/>
          <w:sz w:val="28"/>
        </w:rPr>
        <w:t>ADITYA COLLEGE</w:t>
      </w:r>
      <w:r>
        <w:rPr>
          <w:b/>
          <w:color w:val="C00000"/>
          <w:sz w:val="28"/>
        </w:rPr>
        <w:t xml:space="preserve"> OF </w:t>
      </w:r>
      <w:r w:rsidRPr="007324E5">
        <w:rPr>
          <w:b/>
          <w:color w:val="C00000"/>
          <w:sz w:val="28"/>
        </w:rPr>
        <w:t>ENGINEERING &amp; TECHNOLOGY (A)</w:t>
      </w:r>
    </w:p>
    <w:p w14:paraId="55B35D18" w14:textId="760BE535" w:rsidR="00150EB9" w:rsidRPr="007324E5" w:rsidRDefault="00150EB9" w:rsidP="00ED4EF6">
      <w:pPr>
        <w:spacing w:after="0"/>
        <w:jc w:val="center"/>
      </w:pPr>
      <w:r w:rsidRPr="007324E5">
        <w:t>Approved by AICTE, Permanently affiliated to JNTUK &amp; Accredited by NAAC with ‘A</w:t>
      </w:r>
      <w:r w:rsidRPr="007324E5">
        <w:rPr>
          <w:vertAlign w:val="superscript"/>
        </w:rPr>
        <w:t>+</w:t>
      </w:r>
      <w:r w:rsidRPr="007324E5">
        <w:t>’ Grade</w:t>
      </w:r>
    </w:p>
    <w:p w14:paraId="5D0739D5" w14:textId="77777777" w:rsidR="00150EB9" w:rsidRPr="002C69FE" w:rsidRDefault="00150EB9" w:rsidP="00ED4EF6">
      <w:pPr>
        <w:tabs>
          <w:tab w:val="left" w:pos="1350"/>
        </w:tabs>
        <w:spacing w:before="120" w:after="0"/>
        <w:ind w:hanging="188"/>
        <w:jc w:val="center"/>
        <w:rPr>
          <w:b/>
          <w:bCs/>
          <w:sz w:val="20"/>
          <w:szCs w:val="20"/>
        </w:rPr>
      </w:pPr>
      <w:r w:rsidRPr="00527712">
        <w:rPr>
          <w:b/>
          <w:sz w:val="18"/>
          <w:szCs w:val="18"/>
        </w:rPr>
        <w:t>Recognized by UGC</w:t>
      </w:r>
      <w:r>
        <w:rPr>
          <w:b/>
          <w:sz w:val="18"/>
          <w:szCs w:val="18"/>
        </w:rPr>
        <w:t xml:space="preserve"> u</w:t>
      </w:r>
      <w:r w:rsidRPr="00527712">
        <w:rPr>
          <w:b/>
          <w:sz w:val="18"/>
          <w:szCs w:val="18"/>
        </w:rPr>
        <w:t>nder the sections 2(f) and 12(B)</w:t>
      </w:r>
      <w:r>
        <w:rPr>
          <w:b/>
          <w:sz w:val="18"/>
          <w:szCs w:val="18"/>
        </w:rPr>
        <w:t xml:space="preserve"> </w:t>
      </w:r>
      <w:r w:rsidRPr="002C69FE">
        <w:rPr>
          <w:b/>
          <w:bCs/>
          <w:sz w:val="20"/>
          <w:szCs w:val="20"/>
        </w:rPr>
        <w:t xml:space="preserve">of the UGC </w:t>
      </w:r>
      <w:r>
        <w:rPr>
          <w:b/>
          <w:bCs/>
          <w:sz w:val="20"/>
          <w:szCs w:val="20"/>
        </w:rPr>
        <w:t>A</w:t>
      </w:r>
      <w:r w:rsidRPr="002C69FE">
        <w:rPr>
          <w:b/>
          <w:bCs/>
          <w:sz w:val="20"/>
          <w:szCs w:val="20"/>
        </w:rPr>
        <w:t>ct 1956</w:t>
      </w:r>
    </w:p>
    <w:p w14:paraId="79429198" w14:textId="0E0450EB" w:rsidR="00150EB9" w:rsidRDefault="00ED4EF6" w:rsidP="00ED4EF6">
      <w:pPr>
        <w:tabs>
          <w:tab w:val="left" w:pos="1350"/>
        </w:tabs>
        <w:spacing w:before="120" w:after="0" w:line="374" w:lineRule="auto"/>
        <w:ind w:right="988" w:hanging="188"/>
        <w:jc w:val="center"/>
        <w:rPr>
          <w:b/>
          <w:sz w:val="18"/>
          <w:szCs w:val="18"/>
        </w:rPr>
      </w:pPr>
      <w:r>
        <w:rPr>
          <w:b/>
          <w:sz w:val="18"/>
          <w:szCs w:val="18"/>
        </w:rPr>
        <w:t xml:space="preserve">                         </w:t>
      </w:r>
      <w:r w:rsidR="00150EB9" w:rsidRPr="00527712">
        <w:rPr>
          <w:b/>
          <w:sz w:val="18"/>
          <w:szCs w:val="18"/>
        </w:rPr>
        <w:t>Aditya Nagar, ADB Road –Surampalem 533437, E</w:t>
      </w:r>
      <w:r w:rsidR="00150EB9">
        <w:rPr>
          <w:b/>
          <w:sz w:val="18"/>
          <w:szCs w:val="18"/>
        </w:rPr>
        <w:t>ast Godavari</w:t>
      </w:r>
      <w:r w:rsidR="00150EB9" w:rsidRPr="00527712">
        <w:rPr>
          <w:b/>
          <w:sz w:val="18"/>
          <w:szCs w:val="18"/>
        </w:rPr>
        <w:t xml:space="preserve"> Dist.,</w:t>
      </w:r>
      <w:r w:rsidR="00150EB9">
        <w:rPr>
          <w:b/>
          <w:sz w:val="18"/>
          <w:szCs w:val="18"/>
        </w:rPr>
        <w:t xml:space="preserve"> </w:t>
      </w:r>
      <w:r w:rsidR="00150EB9" w:rsidRPr="00527712">
        <w:rPr>
          <w:b/>
          <w:sz w:val="18"/>
          <w:szCs w:val="18"/>
        </w:rPr>
        <w:t>A.P.</w:t>
      </w:r>
    </w:p>
    <w:p w14:paraId="09D85FAB" w14:textId="25B3C0CF" w:rsidR="00150EB9" w:rsidRPr="00527712" w:rsidRDefault="00ED4EF6" w:rsidP="00ED4EF6">
      <w:pPr>
        <w:spacing w:before="243" w:after="0" w:line="374" w:lineRule="auto"/>
        <w:ind w:left="3600" w:right="988"/>
        <w:rPr>
          <w:b/>
          <w:sz w:val="18"/>
          <w:szCs w:val="18"/>
        </w:rPr>
      </w:pPr>
      <w:r>
        <w:rPr>
          <w:b/>
          <w:sz w:val="18"/>
          <w:szCs w:val="18"/>
        </w:rPr>
        <w:t xml:space="preserve">        </w:t>
      </w:r>
      <w:r w:rsidR="00150EB9">
        <w:rPr>
          <w:b/>
          <w:sz w:val="18"/>
          <w:szCs w:val="18"/>
        </w:rPr>
        <w:t>2025-26</w:t>
      </w:r>
    </w:p>
    <w:p w14:paraId="4CDAE8E1" w14:textId="77777777" w:rsidR="00150EB9" w:rsidRDefault="00150EB9" w:rsidP="00150EB9">
      <w:pPr>
        <w:spacing w:line="374" w:lineRule="auto"/>
        <w:ind w:left="90"/>
        <w:jc w:val="center"/>
        <w:rPr>
          <w:sz w:val="21"/>
        </w:rPr>
        <w:sectPr w:rsidR="00150EB9" w:rsidSect="00150EB9">
          <w:footerReference w:type="default" r:id="rId9"/>
          <w:pgSz w:w="12240" w:h="15840"/>
          <w:pgMar w:top="1440" w:right="1440" w:bottom="1440" w:left="2160" w:header="720" w:footer="958" w:gutter="0"/>
          <w:pgNumType w:start="1"/>
          <w:cols w:space="720"/>
        </w:sectPr>
      </w:pPr>
    </w:p>
    <w:p w14:paraId="2BC097A3" w14:textId="77777777" w:rsidR="00694151" w:rsidRPr="007324E5" w:rsidRDefault="00694151" w:rsidP="00694151">
      <w:pPr>
        <w:spacing w:before="163"/>
        <w:jc w:val="center"/>
        <w:rPr>
          <w:b/>
          <w:color w:val="C00000"/>
          <w:sz w:val="28"/>
        </w:rPr>
      </w:pPr>
      <w:r w:rsidRPr="007324E5">
        <w:rPr>
          <w:b/>
          <w:color w:val="C00000"/>
          <w:sz w:val="28"/>
        </w:rPr>
        <w:lastRenderedPageBreak/>
        <w:t>ADITYA COLLEGE</w:t>
      </w:r>
      <w:r>
        <w:rPr>
          <w:b/>
          <w:color w:val="C00000"/>
          <w:sz w:val="28"/>
        </w:rPr>
        <w:t xml:space="preserve"> OF </w:t>
      </w:r>
      <w:r w:rsidRPr="007324E5">
        <w:rPr>
          <w:b/>
          <w:color w:val="C00000"/>
          <w:sz w:val="28"/>
        </w:rPr>
        <w:t>ENGINEERING &amp; TECHNOLOGY (A)</w:t>
      </w:r>
    </w:p>
    <w:p w14:paraId="1D3B5A0E" w14:textId="14AC396B" w:rsidR="00694151" w:rsidRPr="00694151" w:rsidRDefault="00694151" w:rsidP="00694151">
      <w:pPr>
        <w:spacing w:after="0"/>
        <w:jc w:val="center"/>
      </w:pPr>
      <w:r w:rsidRPr="007324E5">
        <w:t>Approved by AICTE, Permanently affiliated to JNTUK &amp; Accredited by NAAC with ‘A</w:t>
      </w:r>
      <w:r w:rsidRPr="007324E5">
        <w:rPr>
          <w:vertAlign w:val="superscript"/>
        </w:rPr>
        <w:t>+</w:t>
      </w:r>
      <w:r w:rsidRPr="007324E5">
        <w:t>’ Grade</w:t>
      </w:r>
      <w:r>
        <w:t xml:space="preserve">           </w:t>
      </w:r>
      <w:r w:rsidRPr="00527712">
        <w:rPr>
          <w:b/>
          <w:sz w:val="18"/>
          <w:szCs w:val="18"/>
        </w:rPr>
        <w:t>Recognized by UGC</w:t>
      </w:r>
      <w:r>
        <w:rPr>
          <w:b/>
          <w:sz w:val="18"/>
          <w:szCs w:val="18"/>
        </w:rPr>
        <w:t xml:space="preserve"> u</w:t>
      </w:r>
      <w:r w:rsidRPr="00527712">
        <w:rPr>
          <w:b/>
          <w:sz w:val="18"/>
          <w:szCs w:val="18"/>
        </w:rPr>
        <w:t>nder the sections 2(f) and 12(B</w:t>
      </w:r>
      <w:r>
        <w:rPr>
          <w:b/>
          <w:sz w:val="18"/>
          <w:szCs w:val="18"/>
        </w:rPr>
        <w:t xml:space="preserve"> </w:t>
      </w:r>
      <w:r w:rsidRPr="00527712">
        <w:rPr>
          <w:b/>
          <w:sz w:val="18"/>
          <w:szCs w:val="18"/>
        </w:rPr>
        <w:t>)</w:t>
      </w:r>
      <w:r>
        <w:rPr>
          <w:b/>
          <w:sz w:val="18"/>
          <w:szCs w:val="18"/>
        </w:rPr>
        <w:t xml:space="preserve"> </w:t>
      </w:r>
      <w:r w:rsidRPr="002C69FE">
        <w:rPr>
          <w:b/>
          <w:bCs/>
          <w:sz w:val="20"/>
          <w:szCs w:val="20"/>
        </w:rPr>
        <w:t xml:space="preserve">of the UGC </w:t>
      </w:r>
      <w:r>
        <w:rPr>
          <w:b/>
          <w:bCs/>
          <w:sz w:val="20"/>
          <w:szCs w:val="20"/>
        </w:rPr>
        <w:t>A</w:t>
      </w:r>
      <w:r w:rsidRPr="002C69FE">
        <w:rPr>
          <w:b/>
          <w:bCs/>
          <w:sz w:val="20"/>
          <w:szCs w:val="20"/>
        </w:rPr>
        <w:t>ct 1956</w:t>
      </w:r>
    </w:p>
    <w:p w14:paraId="08FA91D2" w14:textId="77777777" w:rsidR="00694151" w:rsidRDefault="00694151" w:rsidP="00694151">
      <w:pPr>
        <w:spacing w:after="0"/>
        <w:ind w:left="90"/>
        <w:jc w:val="center"/>
        <w:rPr>
          <w:b/>
          <w:sz w:val="18"/>
          <w:szCs w:val="18"/>
        </w:rPr>
      </w:pPr>
      <w:r w:rsidRPr="00527712">
        <w:rPr>
          <w:b/>
          <w:sz w:val="18"/>
          <w:szCs w:val="18"/>
        </w:rPr>
        <w:t>Aditya Nagar, ADB Road –Surampalem 533437, E</w:t>
      </w:r>
      <w:r>
        <w:rPr>
          <w:b/>
          <w:sz w:val="18"/>
          <w:szCs w:val="18"/>
        </w:rPr>
        <w:t>ast Godavari</w:t>
      </w:r>
      <w:r w:rsidRPr="00527712">
        <w:rPr>
          <w:b/>
          <w:sz w:val="18"/>
          <w:szCs w:val="18"/>
        </w:rPr>
        <w:t xml:space="preserve"> Dist.,A.P.</w:t>
      </w:r>
    </w:p>
    <w:p w14:paraId="0FB8EAC0" w14:textId="77777777" w:rsidR="00694151" w:rsidRDefault="00694151" w:rsidP="00694151">
      <w:pPr>
        <w:spacing w:after="0"/>
        <w:ind w:left="90"/>
        <w:jc w:val="center"/>
        <w:rPr>
          <w:b/>
          <w:sz w:val="24"/>
          <w:szCs w:val="24"/>
        </w:rPr>
      </w:pPr>
    </w:p>
    <w:p w14:paraId="163EB887" w14:textId="238E72D1" w:rsidR="00694151" w:rsidRPr="00694151" w:rsidRDefault="006A3A2C" w:rsidP="00694151">
      <w:pPr>
        <w:ind w:left="90"/>
        <w:jc w:val="center"/>
        <w:rPr>
          <w:b/>
          <w:sz w:val="28"/>
          <w:szCs w:val="24"/>
        </w:rPr>
      </w:pPr>
      <w:r>
        <w:rPr>
          <w:b/>
          <w:color w:val="C00000"/>
          <w:sz w:val="28"/>
          <w:szCs w:val="24"/>
        </w:rPr>
        <w:t>CSE-</w:t>
      </w:r>
      <w:r w:rsidR="00694151" w:rsidRPr="004C7F3A">
        <w:rPr>
          <w:b/>
          <w:color w:val="C00000"/>
          <w:sz w:val="28"/>
          <w:szCs w:val="24"/>
        </w:rPr>
        <w:t>Da</w:t>
      </w:r>
      <w:r w:rsidR="004C7F3A" w:rsidRPr="004C7F3A">
        <w:rPr>
          <w:b/>
          <w:color w:val="C00000"/>
          <w:sz w:val="28"/>
          <w:szCs w:val="24"/>
        </w:rPr>
        <w:t>ta Science</w:t>
      </w:r>
    </w:p>
    <w:p w14:paraId="7F39C817" w14:textId="77777777" w:rsidR="00694151" w:rsidRDefault="00694151" w:rsidP="00694151">
      <w:pPr>
        <w:jc w:val="center"/>
        <w:rPr>
          <w:b/>
          <w:sz w:val="28"/>
          <w:szCs w:val="36"/>
        </w:rPr>
      </w:pPr>
      <w:r w:rsidRPr="009F269D">
        <w:rPr>
          <w:b/>
          <w:noProof/>
          <w:sz w:val="28"/>
          <w:szCs w:val="36"/>
        </w:rPr>
        <w:drawing>
          <wp:inline distT="0" distB="0" distL="0" distR="0" wp14:anchorId="730DD829" wp14:editId="752A8CC2">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23C34C15" w14:textId="3A6DC80C" w:rsidR="00694151" w:rsidRDefault="00694151" w:rsidP="00694151">
      <w:pPr>
        <w:jc w:val="center"/>
        <w:rPr>
          <w:b/>
          <w:sz w:val="32"/>
          <w:szCs w:val="36"/>
        </w:rPr>
      </w:pPr>
      <w:r w:rsidRPr="00293689">
        <w:rPr>
          <w:b/>
          <w:sz w:val="32"/>
          <w:szCs w:val="36"/>
        </w:rPr>
        <w:t>CERTIFICATE</w:t>
      </w:r>
    </w:p>
    <w:p w14:paraId="41F6F8EB" w14:textId="165A39BB" w:rsidR="00694151" w:rsidRPr="004C7F3A" w:rsidRDefault="00694151" w:rsidP="004C7F3A">
      <w:pPr>
        <w:pStyle w:val="Title"/>
        <w:pBdr>
          <w:bottom w:val="none" w:sz="0" w:space="0" w:color="auto"/>
        </w:pBdr>
        <w:rPr>
          <w:sz w:val="24"/>
          <w:szCs w:val="24"/>
        </w:rPr>
      </w:pPr>
      <w:r>
        <w:rPr>
          <w:sz w:val="24"/>
          <w:szCs w:val="36"/>
        </w:rPr>
        <w:t>This is to certify that the Internship report entitled</w:t>
      </w:r>
      <w:r>
        <w:rPr>
          <w:i/>
          <w:sz w:val="24"/>
          <w:szCs w:val="36"/>
        </w:rPr>
        <w:t xml:space="preserve"> </w:t>
      </w:r>
      <w:r w:rsidRPr="00AE579B">
        <w:rPr>
          <w:rFonts w:ascii="Times New Roman" w:hAnsi="Times New Roman" w:cs="Times New Roman"/>
          <w:b/>
          <w:bCs/>
          <w:i/>
          <w:color w:val="EE0000"/>
          <w:sz w:val="24"/>
          <w:szCs w:val="36"/>
        </w:rPr>
        <w:t>“</w:t>
      </w:r>
      <w:r w:rsidR="004C7F3A" w:rsidRPr="00AE579B">
        <w:rPr>
          <w:rFonts w:ascii="Times New Roman" w:hAnsi="Times New Roman" w:cs="Times New Roman"/>
          <w:b/>
          <w:bCs/>
          <w:color w:val="EE0000"/>
          <w:sz w:val="24"/>
          <w:szCs w:val="24"/>
        </w:rPr>
        <w:t xml:space="preserve">Deploy a Web Application to Amazon </w:t>
      </w:r>
      <w:r w:rsidR="00E8219B" w:rsidRPr="00AE579B">
        <w:rPr>
          <w:rFonts w:ascii="Times New Roman" w:hAnsi="Times New Roman" w:cs="Times New Roman"/>
          <w:b/>
          <w:bCs/>
          <w:color w:val="EE0000"/>
          <w:sz w:val="24"/>
          <w:szCs w:val="24"/>
        </w:rPr>
        <w:t>ECS”</w:t>
      </w:r>
      <w:r w:rsidRPr="004C7F3A">
        <w:rPr>
          <w:bCs/>
          <w:i/>
          <w:iCs/>
          <w:color w:val="EE0000"/>
          <w:sz w:val="24"/>
          <w:szCs w:val="24"/>
        </w:rPr>
        <w:t xml:space="preserve"> </w:t>
      </w:r>
      <w:r>
        <w:rPr>
          <w:sz w:val="24"/>
          <w:szCs w:val="36"/>
        </w:rPr>
        <w:t>is being submitted by</w:t>
      </w:r>
    </w:p>
    <w:p w14:paraId="3AB8375F" w14:textId="77777777" w:rsidR="00694151" w:rsidRDefault="00694151" w:rsidP="00694151">
      <w:pPr>
        <w:spacing w:after="0"/>
        <w:ind w:left="720" w:firstLine="720"/>
        <w:rPr>
          <w:b/>
          <w:color w:val="16365C"/>
          <w:sz w:val="28"/>
          <w:szCs w:val="32"/>
        </w:rPr>
      </w:pPr>
      <w:r>
        <w:rPr>
          <w:b/>
          <w:color w:val="16365C"/>
          <w:sz w:val="28"/>
          <w:szCs w:val="32"/>
        </w:rPr>
        <w:tab/>
      </w:r>
    </w:p>
    <w:p w14:paraId="483115D9" w14:textId="6DFBBBC1" w:rsidR="00694151" w:rsidRPr="00AE579B" w:rsidRDefault="004C7F3A" w:rsidP="00694151">
      <w:pPr>
        <w:spacing w:after="0" w:line="240" w:lineRule="auto"/>
        <w:rPr>
          <w:b/>
          <w:sz w:val="24"/>
          <w:szCs w:val="32"/>
        </w:rPr>
      </w:pPr>
      <w:r w:rsidRPr="00AE579B">
        <w:rPr>
          <w:rFonts w:ascii="Times New Roman" w:hAnsi="Times New Roman" w:cs="Times New Roman"/>
          <w:b/>
          <w:sz w:val="24"/>
          <w:szCs w:val="32"/>
        </w:rPr>
        <w:t xml:space="preserve">R. </w:t>
      </w:r>
      <w:r w:rsidR="00ED4EF6">
        <w:rPr>
          <w:rFonts w:ascii="Times New Roman" w:hAnsi="Times New Roman" w:cs="Times New Roman"/>
          <w:b/>
          <w:sz w:val="24"/>
          <w:szCs w:val="32"/>
        </w:rPr>
        <w:t xml:space="preserve">MADHAVI            </w:t>
      </w:r>
      <w:r w:rsidRPr="00AE579B">
        <w:rPr>
          <w:b/>
          <w:sz w:val="24"/>
          <w:szCs w:val="32"/>
        </w:rPr>
        <w:t xml:space="preserve">                          </w:t>
      </w:r>
      <w:r w:rsidR="00694151" w:rsidRPr="00AE579B">
        <w:rPr>
          <w:b/>
          <w:sz w:val="24"/>
          <w:szCs w:val="32"/>
        </w:rPr>
        <w:tab/>
      </w:r>
      <w:r w:rsidR="00694151" w:rsidRPr="00AE579B">
        <w:rPr>
          <w:b/>
          <w:sz w:val="24"/>
          <w:szCs w:val="32"/>
        </w:rPr>
        <w:tab/>
      </w:r>
      <w:r w:rsidR="00694151" w:rsidRPr="00AE579B">
        <w:rPr>
          <w:b/>
          <w:sz w:val="24"/>
          <w:szCs w:val="32"/>
        </w:rPr>
        <w:tab/>
      </w:r>
      <w:r w:rsidR="00694151" w:rsidRPr="00AE579B">
        <w:rPr>
          <w:b/>
          <w:sz w:val="24"/>
          <w:szCs w:val="32"/>
        </w:rPr>
        <w:tab/>
      </w:r>
      <w:r w:rsidR="00694151" w:rsidRPr="00AE579B">
        <w:rPr>
          <w:b/>
          <w:sz w:val="24"/>
          <w:szCs w:val="32"/>
        </w:rPr>
        <w:tab/>
        <w:t>(</w:t>
      </w:r>
      <w:r w:rsidRPr="00AE579B">
        <w:rPr>
          <w:b/>
          <w:sz w:val="24"/>
          <w:szCs w:val="32"/>
        </w:rPr>
        <w:t>23MH1A445</w:t>
      </w:r>
      <w:r w:rsidR="00ED4EF6">
        <w:rPr>
          <w:b/>
          <w:sz w:val="24"/>
          <w:szCs w:val="32"/>
        </w:rPr>
        <w:t>3</w:t>
      </w:r>
      <w:r w:rsidR="00694151" w:rsidRPr="00AE579B">
        <w:rPr>
          <w:b/>
          <w:sz w:val="24"/>
          <w:szCs w:val="32"/>
        </w:rPr>
        <w:t>)</w:t>
      </w:r>
    </w:p>
    <w:p w14:paraId="0FCCFE55" w14:textId="77777777" w:rsidR="00072BA8" w:rsidRDefault="00694151" w:rsidP="00E8219B">
      <w:pPr>
        <w:spacing w:after="0" w:line="240" w:lineRule="auto"/>
        <w:rPr>
          <w:b/>
          <w:color w:val="16365C"/>
          <w:sz w:val="24"/>
          <w:szCs w:val="32"/>
        </w:rPr>
      </w:pPr>
      <w:r>
        <w:rPr>
          <w:b/>
          <w:color w:val="16365C"/>
          <w:sz w:val="24"/>
          <w:szCs w:val="32"/>
        </w:rPr>
        <w:t xml:space="preserve">       </w:t>
      </w:r>
    </w:p>
    <w:p w14:paraId="599FDBAB" w14:textId="0CED89D2" w:rsidR="00E8219B" w:rsidRPr="0042112C" w:rsidRDefault="00694151" w:rsidP="00E8219B">
      <w:pPr>
        <w:spacing w:after="0" w:line="240" w:lineRule="auto"/>
        <w:rPr>
          <w:rFonts w:ascii="Times New Roman" w:hAnsi="Times New Roman" w:cs="Times New Roman"/>
          <w:b/>
          <w:color w:val="C00000"/>
          <w:sz w:val="28"/>
          <w:szCs w:val="24"/>
        </w:rPr>
      </w:pPr>
      <w:r w:rsidRPr="0042112C">
        <w:rPr>
          <w:rFonts w:ascii="Times New Roman" w:hAnsi="Times New Roman" w:cs="Times New Roman"/>
          <w:b/>
          <w:color w:val="16365C"/>
          <w:sz w:val="24"/>
          <w:szCs w:val="32"/>
        </w:rPr>
        <w:t xml:space="preserve">  </w:t>
      </w:r>
      <w:r w:rsidRPr="0042112C">
        <w:rPr>
          <w:rFonts w:ascii="Times New Roman" w:hAnsi="Times New Roman" w:cs="Times New Roman"/>
          <w:color w:val="16365C"/>
          <w:sz w:val="24"/>
          <w:szCs w:val="24"/>
        </w:rPr>
        <w:t>I</w:t>
      </w:r>
      <w:r w:rsidRPr="0042112C">
        <w:rPr>
          <w:rFonts w:ascii="Times New Roman" w:hAnsi="Times New Roman" w:cs="Times New Roman"/>
          <w:sz w:val="24"/>
          <w:szCs w:val="24"/>
        </w:rPr>
        <w:t>n p</w:t>
      </w:r>
      <w:r w:rsidRPr="0042112C">
        <w:rPr>
          <w:rFonts w:ascii="Times New Roman" w:hAnsi="Times New Roman" w:cs="Times New Roman"/>
          <w:sz w:val="24"/>
          <w:szCs w:val="36"/>
        </w:rPr>
        <w:t>artial fulfillment of the requirements for the award of the B.Tech degree in</w:t>
      </w:r>
      <w:r w:rsidRPr="0042112C">
        <w:rPr>
          <w:rFonts w:ascii="Times New Roman" w:hAnsi="Times New Roman" w:cs="Times New Roman"/>
          <w:b/>
          <w:color w:val="C00000"/>
          <w:sz w:val="28"/>
          <w:szCs w:val="24"/>
          <w:highlight w:val="yellow"/>
        </w:rPr>
        <w:t xml:space="preserve"> </w:t>
      </w:r>
    </w:p>
    <w:p w14:paraId="4AD16FFA" w14:textId="43BAFF75" w:rsidR="00694151" w:rsidRPr="0042112C" w:rsidRDefault="00E8219B" w:rsidP="00E8219B">
      <w:pPr>
        <w:spacing w:after="0" w:line="240" w:lineRule="auto"/>
        <w:rPr>
          <w:rFonts w:ascii="Times New Roman" w:hAnsi="Times New Roman" w:cs="Times New Roman"/>
          <w:b/>
          <w:sz w:val="28"/>
          <w:szCs w:val="24"/>
        </w:rPr>
      </w:pPr>
      <w:r w:rsidRPr="0042112C">
        <w:rPr>
          <w:rFonts w:ascii="Times New Roman" w:hAnsi="Times New Roman" w:cs="Times New Roman"/>
          <w:bCs/>
          <w:color w:val="000000" w:themeColor="text1"/>
          <w:sz w:val="24"/>
          <w:szCs w:val="24"/>
        </w:rPr>
        <w:t>Data science</w:t>
      </w:r>
      <w:r w:rsidR="00694151" w:rsidRPr="0042112C">
        <w:rPr>
          <w:rFonts w:ascii="Times New Roman" w:hAnsi="Times New Roman" w:cs="Times New Roman"/>
          <w:b/>
          <w:color w:val="000000" w:themeColor="text1"/>
          <w:sz w:val="28"/>
          <w:szCs w:val="24"/>
        </w:rPr>
        <w:t xml:space="preserve"> </w:t>
      </w:r>
      <w:r w:rsidR="00694151" w:rsidRPr="0042112C">
        <w:rPr>
          <w:rFonts w:ascii="Times New Roman" w:hAnsi="Times New Roman" w:cs="Times New Roman"/>
          <w:sz w:val="24"/>
          <w:szCs w:val="36"/>
        </w:rPr>
        <w:t>for the academic year 2025-2026.</w:t>
      </w:r>
    </w:p>
    <w:p w14:paraId="2B55E34E" w14:textId="77777777" w:rsidR="00694151" w:rsidRPr="0042112C" w:rsidRDefault="00694151" w:rsidP="00694151">
      <w:pPr>
        <w:jc w:val="both"/>
        <w:rPr>
          <w:rFonts w:ascii="Times New Roman" w:hAnsi="Times New Roman" w:cs="Times New Roman"/>
          <w:b/>
          <w:color w:val="943634"/>
          <w:sz w:val="24"/>
          <w:szCs w:val="24"/>
        </w:rPr>
      </w:pPr>
    </w:p>
    <w:p w14:paraId="18FDE72D" w14:textId="365B558C" w:rsidR="00694151" w:rsidRPr="0042112C" w:rsidRDefault="00694151" w:rsidP="00694151">
      <w:pPr>
        <w:spacing w:after="0"/>
        <w:ind w:left="-144"/>
        <w:jc w:val="both"/>
        <w:rPr>
          <w:rFonts w:ascii="Times New Roman" w:hAnsi="Times New Roman" w:cs="Times New Roman"/>
          <w:b/>
          <w:color w:val="943634"/>
          <w:sz w:val="24"/>
          <w:szCs w:val="24"/>
        </w:rPr>
      </w:pPr>
      <w:r w:rsidRPr="0042112C">
        <w:rPr>
          <w:rFonts w:ascii="Times New Roman" w:hAnsi="Times New Roman" w:cs="Times New Roman"/>
          <w:b/>
          <w:color w:val="943634"/>
          <w:sz w:val="24"/>
          <w:szCs w:val="24"/>
        </w:rPr>
        <w:t>Internship</w:t>
      </w:r>
      <w:r w:rsidR="0042112C">
        <w:rPr>
          <w:rFonts w:ascii="Times New Roman" w:hAnsi="Times New Roman" w:cs="Times New Roman"/>
          <w:b/>
          <w:color w:val="943634"/>
          <w:sz w:val="24"/>
          <w:szCs w:val="24"/>
        </w:rPr>
        <w:t xml:space="preserve"> </w:t>
      </w:r>
      <w:r w:rsidRPr="0042112C">
        <w:rPr>
          <w:rFonts w:ascii="Times New Roman" w:hAnsi="Times New Roman" w:cs="Times New Roman"/>
          <w:b/>
          <w:color w:val="943634"/>
          <w:sz w:val="24"/>
          <w:szCs w:val="24"/>
        </w:rPr>
        <w:t>Coordinator</w:t>
      </w:r>
      <w:r w:rsidRPr="0042112C">
        <w:rPr>
          <w:rFonts w:ascii="Times New Roman" w:hAnsi="Times New Roman" w:cs="Times New Roman"/>
          <w:b/>
          <w:color w:val="943634"/>
          <w:sz w:val="20"/>
          <w:szCs w:val="24"/>
        </w:rPr>
        <w:tab/>
      </w:r>
      <w:r w:rsidRPr="0042112C">
        <w:rPr>
          <w:rFonts w:ascii="Times New Roman" w:hAnsi="Times New Roman" w:cs="Times New Roman"/>
          <w:b/>
          <w:color w:val="943634"/>
          <w:sz w:val="20"/>
          <w:szCs w:val="24"/>
        </w:rPr>
        <w:tab/>
      </w:r>
      <w:r w:rsidRPr="0042112C">
        <w:rPr>
          <w:rFonts w:ascii="Times New Roman" w:hAnsi="Times New Roman" w:cs="Times New Roman"/>
          <w:b/>
          <w:color w:val="943634"/>
          <w:szCs w:val="24"/>
        </w:rPr>
        <w:tab/>
      </w:r>
      <w:r w:rsidRPr="0042112C">
        <w:rPr>
          <w:rFonts w:ascii="Times New Roman" w:hAnsi="Times New Roman" w:cs="Times New Roman"/>
          <w:b/>
          <w:color w:val="943634"/>
          <w:szCs w:val="24"/>
        </w:rPr>
        <w:tab/>
      </w:r>
      <w:r w:rsidR="0067028E" w:rsidRPr="0042112C">
        <w:rPr>
          <w:rFonts w:ascii="Times New Roman" w:hAnsi="Times New Roman" w:cs="Times New Roman"/>
          <w:b/>
          <w:color w:val="943634"/>
          <w:szCs w:val="24"/>
        </w:rPr>
        <w:t xml:space="preserve">     </w:t>
      </w:r>
      <w:r w:rsidRPr="0042112C">
        <w:rPr>
          <w:rFonts w:ascii="Times New Roman" w:hAnsi="Times New Roman" w:cs="Times New Roman"/>
          <w:b/>
          <w:color w:val="943634"/>
          <w:sz w:val="24"/>
          <w:szCs w:val="24"/>
        </w:rPr>
        <w:t>Head of the Department</w:t>
      </w:r>
    </w:p>
    <w:p w14:paraId="5F9A79E5" w14:textId="3436D377" w:rsidR="00694151" w:rsidRPr="0042112C" w:rsidRDefault="00694151" w:rsidP="00694151">
      <w:pPr>
        <w:spacing w:after="0"/>
        <w:ind w:left="-144"/>
        <w:jc w:val="both"/>
        <w:rPr>
          <w:rFonts w:ascii="Times New Roman" w:hAnsi="Times New Roman" w:cs="Times New Roman"/>
          <w:sz w:val="24"/>
          <w:szCs w:val="24"/>
        </w:rPr>
      </w:pPr>
      <w:r w:rsidRPr="0042112C">
        <w:rPr>
          <w:rFonts w:ascii="Times New Roman" w:hAnsi="Times New Roman" w:cs="Times New Roman"/>
          <w:sz w:val="24"/>
          <w:szCs w:val="24"/>
        </w:rPr>
        <w:t>Guide Name:</w:t>
      </w:r>
      <w:r w:rsidR="0028611D" w:rsidRPr="0042112C">
        <w:rPr>
          <w:rFonts w:ascii="Times New Roman" w:hAnsi="Times New Roman" w:cs="Times New Roman"/>
          <w:sz w:val="24"/>
          <w:szCs w:val="24"/>
        </w:rPr>
        <w:t xml:space="preserve"> K.</w:t>
      </w:r>
      <w:r w:rsidR="0042112C">
        <w:rPr>
          <w:rFonts w:ascii="Times New Roman" w:hAnsi="Times New Roman" w:cs="Times New Roman"/>
          <w:sz w:val="24"/>
          <w:szCs w:val="24"/>
        </w:rPr>
        <w:t xml:space="preserve"> </w:t>
      </w:r>
      <w:r w:rsidR="0028611D" w:rsidRPr="0042112C">
        <w:rPr>
          <w:rFonts w:ascii="Times New Roman" w:hAnsi="Times New Roman" w:cs="Times New Roman"/>
          <w:sz w:val="24"/>
          <w:szCs w:val="24"/>
        </w:rPr>
        <w:t>Roja Rani</w:t>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0067028E" w:rsidRPr="0042112C">
        <w:rPr>
          <w:rFonts w:ascii="Times New Roman" w:hAnsi="Times New Roman" w:cs="Times New Roman"/>
          <w:sz w:val="24"/>
          <w:szCs w:val="24"/>
        </w:rPr>
        <w:t xml:space="preserve">    </w:t>
      </w:r>
      <w:r w:rsidR="006B5A03" w:rsidRPr="0042112C">
        <w:rPr>
          <w:rFonts w:ascii="Times New Roman" w:hAnsi="Times New Roman" w:cs="Times New Roman"/>
          <w:sz w:val="24"/>
          <w:szCs w:val="24"/>
        </w:rPr>
        <w:t xml:space="preserve"> </w:t>
      </w:r>
      <w:r w:rsidRPr="0042112C">
        <w:rPr>
          <w:rFonts w:ascii="Times New Roman" w:hAnsi="Times New Roman" w:cs="Times New Roman"/>
          <w:sz w:val="24"/>
          <w:szCs w:val="24"/>
        </w:rPr>
        <w:t>HOD Name:</w:t>
      </w:r>
      <w:r w:rsidR="009C7150" w:rsidRPr="0042112C">
        <w:rPr>
          <w:rFonts w:ascii="Times New Roman" w:hAnsi="Times New Roman" w:cs="Times New Roman"/>
          <w:sz w:val="24"/>
          <w:szCs w:val="24"/>
        </w:rPr>
        <w:t xml:space="preserve"> B. Manik</w:t>
      </w:r>
      <w:r w:rsidR="0067028E" w:rsidRPr="0042112C">
        <w:rPr>
          <w:rFonts w:ascii="Times New Roman" w:hAnsi="Times New Roman" w:cs="Times New Roman"/>
          <w:sz w:val="24"/>
          <w:szCs w:val="24"/>
        </w:rPr>
        <w:t>yalarao</w:t>
      </w:r>
      <w:r w:rsidRPr="0042112C">
        <w:rPr>
          <w:rFonts w:ascii="Times New Roman" w:hAnsi="Times New Roman" w:cs="Times New Roman"/>
          <w:sz w:val="24"/>
          <w:szCs w:val="24"/>
        </w:rPr>
        <w:tab/>
      </w:r>
    </w:p>
    <w:p w14:paraId="1C3B7E9E" w14:textId="7E4A4A3E" w:rsidR="0042112C" w:rsidRDefault="00694151" w:rsidP="0042112C">
      <w:pPr>
        <w:tabs>
          <w:tab w:val="left" w:pos="426"/>
        </w:tabs>
        <w:spacing w:after="0"/>
        <w:ind w:left="-144"/>
        <w:rPr>
          <w:rFonts w:ascii="Times New Roman" w:hAnsi="Times New Roman" w:cs="Times New Roman"/>
          <w:sz w:val="24"/>
          <w:szCs w:val="24"/>
        </w:rPr>
      </w:pPr>
      <w:r w:rsidRPr="0042112C">
        <w:rPr>
          <w:rFonts w:ascii="Times New Roman" w:hAnsi="Times New Roman" w:cs="Times New Roman"/>
          <w:sz w:val="24"/>
          <w:szCs w:val="24"/>
        </w:rPr>
        <w:t>Designation:</w:t>
      </w:r>
      <w:r w:rsidR="006A3A2C" w:rsidRPr="0042112C">
        <w:rPr>
          <w:rFonts w:ascii="Times New Roman" w:hAnsi="Times New Roman" w:cs="Times New Roman"/>
          <w:sz w:val="24"/>
          <w:szCs w:val="24"/>
        </w:rPr>
        <w:t xml:space="preserve"> Assistant professor                              </w:t>
      </w:r>
      <w:r w:rsidR="00072BA8" w:rsidRPr="0042112C">
        <w:rPr>
          <w:rFonts w:ascii="Times New Roman" w:hAnsi="Times New Roman" w:cs="Times New Roman"/>
          <w:sz w:val="24"/>
          <w:szCs w:val="24"/>
        </w:rPr>
        <w:t xml:space="preserve"> </w:t>
      </w:r>
      <w:r w:rsidR="00F466E4" w:rsidRPr="0042112C">
        <w:rPr>
          <w:rFonts w:ascii="Times New Roman" w:hAnsi="Times New Roman" w:cs="Times New Roman"/>
          <w:sz w:val="24"/>
          <w:szCs w:val="24"/>
        </w:rPr>
        <w:t xml:space="preserve"> </w:t>
      </w:r>
      <w:r w:rsidR="006A3A2C" w:rsidRPr="0042112C">
        <w:rPr>
          <w:rFonts w:ascii="Times New Roman" w:hAnsi="Times New Roman" w:cs="Times New Roman"/>
          <w:sz w:val="24"/>
          <w:szCs w:val="24"/>
        </w:rPr>
        <w:t xml:space="preserve">    </w:t>
      </w:r>
      <w:r w:rsidR="006B5A03" w:rsidRPr="0042112C">
        <w:rPr>
          <w:rFonts w:ascii="Times New Roman" w:hAnsi="Times New Roman" w:cs="Times New Roman"/>
          <w:sz w:val="24"/>
          <w:szCs w:val="24"/>
        </w:rPr>
        <w:t xml:space="preserve">    </w:t>
      </w:r>
      <w:r w:rsidRPr="0042112C">
        <w:rPr>
          <w:rFonts w:ascii="Times New Roman" w:hAnsi="Times New Roman" w:cs="Times New Roman"/>
          <w:sz w:val="24"/>
          <w:szCs w:val="24"/>
        </w:rPr>
        <w:t>Designation:</w:t>
      </w:r>
      <w:r w:rsidR="0042112C">
        <w:rPr>
          <w:rFonts w:ascii="Times New Roman" w:hAnsi="Times New Roman" w:cs="Times New Roman"/>
          <w:sz w:val="24"/>
          <w:szCs w:val="24"/>
        </w:rPr>
        <w:t xml:space="preserve"> </w:t>
      </w:r>
      <w:r w:rsidR="006B5A03" w:rsidRPr="0042112C">
        <w:rPr>
          <w:rFonts w:ascii="Times New Roman" w:hAnsi="Times New Roman" w:cs="Times New Roman"/>
          <w:sz w:val="24"/>
          <w:szCs w:val="24"/>
        </w:rPr>
        <w:t xml:space="preserve">Associate professor                                                          </w:t>
      </w:r>
      <w:r w:rsidR="0042112C">
        <w:rPr>
          <w:rFonts w:ascii="Times New Roman" w:hAnsi="Times New Roman" w:cs="Times New Roman"/>
          <w:sz w:val="24"/>
          <w:szCs w:val="24"/>
        </w:rPr>
        <w:t xml:space="preserve">              </w:t>
      </w:r>
    </w:p>
    <w:p w14:paraId="44432A25" w14:textId="7844EC8A" w:rsidR="00694151" w:rsidRPr="0042112C" w:rsidRDefault="0042112C" w:rsidP="0042112C">
      <w:pPr>
        <w:tabs>
          <w:tab w:val="left" w:pos="426"/>
        </w:tabs>
        <w:spacing w:after="0"/>
        <w:ind w:left="-144"/>
        <w:rPr>
          <w:rFonts w:ascii="Times New Roman" w:hAnsi="Times New Roman" w:cs="Times New Roman"/>
          <w:sz w:val="24"/>
          <w:szCs w:val="24"/>
        </w:rPr>
      </w:pPr>
      <w:r>
        <w:rPr>
          <w:rFonts w:ascii="Times New Roman" w:hAnsi="Times New Roman" w:cs="Times New Roman"/>
          <w:sz w:val="24"/>
          <w:szCs w:val="24"/>
        </w:rPr>
        <w:t xml:space="preserve">                                                                                                                  </w:t>
      </w:r>
      <w:r w:rsidR="006B5A03" w:rsidRPr="0042112C">
        <w:rPr>
          <w:rFonts w:ascii="Times New Roman" w:hAnsi="Times New Roman" w:cs="Times New Roman"/>
          <w:sz w:val="24"/>
          <w:szCs w:val="24"/>
        </w:rPr>
        <w:t>&amp;</w:t>
      </w:r>
      <w:r>
        <w:rPr>
          <w:rFonts w:ascii="Times New Roman" w:hAnsi="Times New Roman" w:cs="Times New Roman"/>
          <w:sz w:val="24"/>
          <w:szCs w:val="24"/>
        </w:rPr>
        <w:t xml:space="preserve"> </w:t>
      </w:r>
      <w:r w:rsidR="006B5A03" w:rsidRPr="0042112C">
        <w:rPr>
          <w:rFonts w:ascii="Times New Roman" w:hAnsi="Times New Roman" w:cs="Times New Roman"/>
          <w:sz w:val="24"/>
          <w:szCs w:val="24"/>
        </w:rPr>
        <w:t xml:space="preserve">HoD         </w:t>
      </w:r>
      <w:r w:rsidR="00694151" w:rsidRPr="0042112C">
        <w:rPr>
          <w:rFonts w:ascii="Times New Roman" w:hAnsi="Times New Roman" w:cs="Times New Roman"/>
          <w:sz w:val="24"/>
          <w:szCs w:val="24"/>
        </w:rPr>
        <w:tab/>
      </w:r>
    </w:p>
    <w:p w14:paraId="5FB4B31E" w14:textId="1A010558" w:rsidR="00694151" w:rsidRPr="0042112C" w:rsidRDefault="00694151" w:rsidP="00694151">
      <w:pPr>
        <w:tabs>
          <w:tab w:val="left" w:pos="426"/>
        </w:tabs>
        <w:spacing w:after="0"/>
        <w:ind w:left="-144"/>
        <w:rPr>
          <w:rFonts w:ascii="Times New Roman" w:hAnsi="Times New Roman" w:cs="Times New Roman"/>
          <w:sz w:val="24"/>
          <w:szCs w:val="24"/>
        </w:rPr>
      </w:pPr>
      <w:r w:rsidRPr="0042112C">
        <w:rPr>
          <w:rFonts w:ascii="Times New Roman" w:hAnsi="Times New Roman" w:cs="Times New Roman"/>
          <w:sz w:val="24"/>
          <w:szCs w:val="24"/>
        </w:rPr>
        <w:t>Department:</w:t>
      </w:r>
      <w:r w:rsidR="0042112C">
        <w:rPr>
          <w:rFonts w:ascii="Times New Roman" w:hAnsi="Times New Roman" w:cs="Times New Roman"/>
          <w:sz w:val="24"/>
          <w:szCs w:val="24"/>
        </w:rPr>
        <w:t xml:space="preserve"> </w:t>
      </w:r>
      <w:r w:rsidR="008C1EF8" w:rsidRPr="0042112C">
        <w:rPr>
          <w:rFonts w:ascii="Times New Roman" w:hAnsi="Times New Roman" w:cs="Times New Roman"/>
          <w:sz w:val="24"/>
          <w:szCs w:val="24"/>
        </w:rPr>
        <w:t>CSE-</w:t>
      </w:r>
      <w:r w:rsidR="009C7150" w:rsidRPr="0042112C">
        <w:rPr>
          <w:rFonts w:ascii="Times New Roman" w:hAnsi="Times New Roman" w:cs="Times New Roman"/>
          <w:sz w:val="24"/>
          <w:szCs w:val="24"/>
        </w:rPr>
        <w:t>Data Science</w:t>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0067028E" w:rsidRPr="0042112C">
        <w:rPr>
          <w:rFonts w:ascii="Times New Roman" w:hAnsi="Times New Roman" w:cs="Times New Roman"/>
          <w:sz w:val="24"/>
          <w:szCs w:val="24"/>
        </w:rPr>
        <w:t xml:space="preserve">     </w:t>
      </w:r>
      <w:r w:rsidRPr="0042112C">
        <w:rPr>
          <w:rFonts w:ascii="Times New Roman" w:hAnsi="Times New Roman" w:cs="Times New Roman"/>
          <w:sz w:val="24"/>
          <w:szCs w:val="24"/>
        </w:rPr>
        <w:t>Department:</w:t>
      </w:r>
      <w:r w:rsidR="0042112C">
        <w:rPr>
          <w:rFonts w:ascii="Times New Roman" w:hAnsi="Times New Roman" w:cs="Times New Roman"/>
          <w:sz w:val="24"/>
          <w:szCs w:val="24"/>
        </w:rPr>
        <w:t xml:space="preserve"> </w:t>
      </w:r>
      <w:r w:rsidR="0067028E" w:rsidRPr="0042112C">
        <w:rPr>
          <w:rFonts w:ascii="Times New Roman" w:hAnsi="Times New Roman" w:cs="Times New Roman"/>
          <w:sz w:val="24"/>
          <w:szCs w:val="24"/>
        </w:rPr>
        <w:t>CSE</w:t>
      </w:r>
      <w:r w:rsidR="0042112C">
        <w:rPr>
          <w:rFonts w:ascii="Times New Roman" w:hAnsi="Times New Roman" w:cs="Times New Roman"/>
          <w:sz w:val="24"/>
          <w:szCs w:val="24"/>
        </w:rPr>
        <w:t>-</w:t>
      </w:r>
      <w:r w:rsidR="009C7150" w:rsidRPr="0042112C">
        <w:rPr>
          <w:rFonts w:ascii="Times New Roman" w:hAnsi="Times New Roman" w:cs="Times New Roman"/>
          <w:sz w:val="24"/>
          <w:szCs w:val="24"/>
        </w:rPr>
        <w:t>Data</w:t>
      </w:r>
      <w:r w:rsidR="0042112C">
        <w:rPr>
          <w:rFonts w:ascii="Times New Roman" w:hAnsi="Times New Roman" w:cs="Times New Roman"/>
          <w:sz w:val="24"/>
          <w:szCs w:val="24"/>
        </w:rPr>
        <w:t xml:space="preserve"> </w:t>
      </w:r>
      <w:r w:rsidR="009C7150" w:rsidRPr="0042112C">
        <w:rPr>
          <w:rFonts w:ascii="Times New Roman" w:hAnsi="Times New Roman" w:cs="Times New Roman"/>
          <w:sz w:val="24"/>
          <w:szCs w:val="24"/>
        </w:rPr>
        <w:t xml:space="preserve">Science </w:t>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r w:rsidRPr="0042112C">
        <w:rPr>
          <w:rFonts w:ascii="Times New Roman" w:hAnsi="Times New Roman" w:cs="Times New Roman"/>
          <w:sz w:val="24"/>
          <w:szCs w:val="24"/>
        </w:rPr>
        <w:tab/>
      </w:r>
    </w:p>
    <w:p w14:paraId="32487265" w14:textId="77777777" w:rsidR="00694151" w:rsidRPr="0042112C" w:rsidRDefault="00694151" w:rsidP="00694151">
      <w:pPr>
        <w:tabs>
          <w:tab w:val="left" w:pos="426"/>
        </w:tabs>
        <w:ind w:left="-144"/>
        <w:rPr>
          <w:rFonts w:ascii="Times New Roman" w:hAnsi="Times New Roman" w:cs="Times New Roman"/>
          <w:sz w:val="24"/>
          <w:szCs w:val="24"/>
        </w:rPr>
      </w:pPr>
    </w:p>
    <w:p w14:paraId="20596722" w14:textId="77777777" w:rsidR="00694151" w:rsidRDefault="00694151" w:rsidP="00694151">
      <w:pPr>
        <w:ind w:left="-144"/>
        <w:jc w:val="both"/>
        <w:rPr>
          <w:sz w:val="24"/>
          <w:szCs w:val="24"/>
        </w:rPr>
      </w:pPr>
      <w:r>
        <w:rPr>
          <w:sz w:val="24"/>
          <w:szCs w:val="24"/>
        </w:rPr>
        <w:tab/>
      </w:r>
      <w:r>
        <w:rPr>
          <w:sz w:val="24"/>
          <w:szCs w:val="24"/>
        </w:rPr>
        <w:tab/>
      </w:r>
    </w:p>
    <w:p w14:paraId="20D6400C" w14:textId="77777777" w:rsidR="00694151" w:rsidRDefault="00694151" w:rsidP="00694151">
      <w:pPr>
        <w:ind w:left="-144"/>
        <w:jc w:val="center"/>
        <w:rPr>
          <w:b/>
          <w:color w:val="943634"/>
          <w:sz w:val="24"/>
          <w:szCs w:val="24"/>
        </w:rPr>
      </w:pPr>
    </w:p>
    <w:p w14:paraId="5663C4C8" w14:textId="77777777" w:rsidR="00694151" w:rsidRDefault="00694151" w:rsidP="00694151">
      <w:pPr>
        <w:ind w:left="-144"/>
        <w:jc w:val="center"/>
        <w:rPr>
          <w:b/>
          <w:color w:val="943634"/>
          <w:sz w:val="24"/>
          <w:szCs w:val="24"/>
        </w:rPr>
      </w:pPr>
    </w:p>
    <w:p w14:paraId="4C80FDE1" w14:textId="77777777" w:rsidR="00694151" w:rsidRDefault="00694151" w:rsidP="00694151">
      <w:pPr>
        <w:ind w:left="-144"/>
        <w:jc w:val="center"/>
        <w:rPr>
          <w:b/>
          <w:color w:val="943634"/>
          <w:sz w:val="24"/>
          <w:szCs w:val="24"/>
        </w:rPr>
      </w:pPr>
    </w:p>
    <w:p w14:paraId="0B9876AF" w14:textId="77777777" w:rsidR="00694151" w:rsidRDefault="00694151" w:rsidP="00694151">
      <w:pPr>
        <w:ind w:left="-144"/>
        <w:rPr>
          <w:sz w:val="24"/>
          <w:szCs w:val="24"/>
        </w:rPr>
      </w:pPr>
    </w:p>
    <w:p w14:paraId="29863436" w14:textId="2DA2FC68" w:rsidR="00225DFD" w:rsidRDefault="00225DFD" w:rsidP="00225DFD">
      <w:pPr>
        <w:adjustRightInd w:val="0"/>
        <w:jc w:val="center"/>
        <w:rPr>
          <w:b/>
          <w:bCs/>
          <w:sz w:val="32"/>
          <w:szCs w:val="30"/>
        </w:rPr>
      </w:pPr>
      <w:r w:rsidRPr="00BB75DF">
        <w:rPr>
          <w:b/>
          <w:bCs/>
          <w:sz w:val="32"/>
          <w:szCs w:val="30"/>
        </w:rPr>
        <w:lastRenderedPageBreak/>
        <w:t>DECLARATION</w:t>
      </w:r>
    </w:p>
    <w:p w14:paraId="55D50406" w14:textId="77777777" w:rsidR="00225DFD" w:rsidRPr="00225DFD" w:rsidRDefault="00225DFD" w:rsidP="00225DFD">
      <w:pPr>
        <w:adjustRightInd w:val="0"/>
        <w:jc w:val="center"/>
        <w:rPr>
          <w:b/>
          <w:bCs/>
          <w:sz w:val="32"/>
          <w:szCs w:val="30"/>
        </w:rPr>
      </w:pPr>
    </w:p>
    <w:p w14:paraId="1C8DBAC9" w14:textId="6B02EFE8" w:rsidR="00225DFD" w:rsidRPr="0042112C" w:rsidRDefault="00225DFD" w:rsidP="00225DFD">
      <w:pPr>
        <w:spacing w:before="240" w:line="360" w:lineRule="auto"/>
        <w:ind w:firstLine="720"/>
        <w:jc w:val="both"/>
        <w:rPr>
          <w:rFonts w:ascii="Times New Roman" w:hAnsi="Times New Roman" w:cs="Times New Roman"/>
          <w:b/>
          <w:sz w:val="24"/>
          <w:szCs w:val="28"/>
        </w:rPr>
      </w:pPr>
      <w:r w:rsidRPr="0042112C">
        <w:rPr>
          <w:rFonts w:ascii="Times New Roman" w:hAnsi="Times New Roman" w:cs="Times New Roman"/>
          <w:sz w:val="24"/>
          <w:szCs w:val="28"/>
        </w:rPr>
        <w:t xml:space="preserve">I hereby declare that the Internship entitled </w:t>
      </w:r>
      <w:r w:rsidR="008C1EF8" w:rsidRPr="0042112C">
        <w:rPr>
          <w:rFonts w:ascii="Times New Roman" w:hAnsi="Times New Roman" w:cs="Times New Roman"/>
          <w:b/>
          <w:sz w:val="24"/>
          <w:szCs w:val="28"/>
        </w:rPr>
        <w:t xml:space="preserve">AWS CLOUD COMPUTING-DEVOPS </w:t>
      </w:r>
      <w:r w:rsidRPr="0042112C">
        <w:rPr>
          <w:rFonts w:ascii="Times New Roman" w:hAnsi="Times New Roman" w:cs="Times New Roman"/>
          <w:sz w:val="24"/>
          <w:szCs w:val="28"/>
        </w:rPr>
        <w:t xml:space="preserve">is a genuine report. This work has been submitted to the </w:t>
      </w:r>
      <w:r w:rsidRPr="0042112C">
        <w:rPr>
          <w:rFonts w:ascii="Times New Roman" w:hAnsi="Times New Roman" w:cs="Times New Roman"/>
          <w:b/>
          <w:sz w:val="24"/>
          <w:szCs w:val="28"/>
        </w:rPr>
        <w:t xml:space="preserve">ADITYA COLLEGE OF ENGINEERING &amp; TECHNOLOGY (A), </w:t>
      </w:r>
      <w:r w:rsidRPr="0042112C">
        <w:rPr>
          <w:rFonts w:ascii="Times New Roman" w:hAnsi="Times New Roman" w:cs="Times New Roman"/>
          <w:sz w:val="24"/>
          <w:szCs w:val="28"/>
        </w:rPr>
        <w:t xml:space="preserve">Surampalem, permanently affiliated to </w:t>
      </w:r>
      <w:r w:rsidRPr="0042112C">
        <w:rPr>
          <w:rFonts w:ascii="Times New Roman" w:hAnsi="Times New Roman" w:cs="Times New Roman"/>
          <w:b/>
          <w:sz w:val="24"/>
          <w:szCs w:val="28"/>
        </w:rPr>
        <w:t xml:space="preserve">JNTUK, KAKINADA </w:t>
      </w:r>
      <w:r w:rsidRPr="0042112C">
        <w:rPr>
          <w:rFonts w:ascii="Times New Roman" w:hAnsi="Times New Roman" w:cs="Times New Roman"/>
          <w:sz w:val="24"/>
          <w:szCs w:val="28"/>
        </w:rPr>
        <w:t xml:space="preserve">in partial fulfillment of the </w:t>
      </w:r>
      <w:r w:rsidRPr="0042112C">
        <w:rPr>
          <w:rFonts w:ascii="Times New Roman" w:hAnsi="Times New Roman" w:cs="Times New Roman"/>
          <w:b/>
          <w:sz w:val="24"/>
          <w:szCs w:val="28"/>
        </w:rPr>
        <w:t xml:space="preserve">B.Tech </w:t>
      </w:r>
      <w:r w:rsidRPr="0042112C">
        <w:rPr>
          <w:rFonts w:ascii="Times New Roman" w:hAnsi="Times New Roman" w:cs="Times New Roman"/>
          <w:sz w:val="24"/>
          <w:szCs w:val="28"/>
        </w:rPr>
        <w:t>degree</w:t>
      </w:r>
      <w:r w:rsidRPr="0042112C">
        <w:rPr>
          <w:rFonts w:ascii="Times New Roman" w:hAnsi="Times New Roman" w:cs="Times New Roman"/>
          <w:b/>
          <w:sz w:val="24"/>
          <w:szCs w:val="28"/>
        </w:rPr>
        <w:t>.</w:t>
      </w:r>
    </w:p>
    <w:p w14:paraId="04436938" w14:textId="77777777" w:rsidR="00225DFD" w:rsidRPr="0042112C" w:rsidRDefault="00225DFD" w:rsidP="00225DFD">
      <w:pPr>
        <w:spacing w:before="240" w:line="360" w:lineRule="auto"/>
        <w:ind w:firstLine="720"/>
        <w:jc w:val="both"/>
        <w:rPr>
          <w:rFonts w:ascii="Times New Roman" w:hAnsi="Times New Roman" w:cs="Times New Roman"/>
          <w:b/>
          <w:sz w:val="24"/>
          <w:szCs w:val="28"/>
        </w:rPr>
      </w:pPr>
      <w:r w:rsidRPr="0042112C">
        <w:rPr>
          <w:rFonts w:ascii="Times New Roman" w:hAnsi="Times New Roman" w:cs="Times New Roman"/>
          <w:sz w:val="24"/>
          <w:szCs w:val="28"/>
        </w:rPr>
        <w:t>I also hereby declare that this internship report not submitted in full or partial any other university for any degree.</w:t>
      </w:r>
    </w:p>
    <w:p w14:paraId="2A7626DB" w14:textId="77777777" w:rsidR="00225DFD" w:rsidRPr="0047686B" w:rsidRDefault="00225DFD" w:rsidP="009E2088">
      <w:pPr>
        <w:spacing w:before="240" w:line="360" w:lineRule="auto"/>
        <w:ind w:right="510"/>
        <w:rPr>
          <w:b/>
          <w:sz w:val="24"/>
          <w:szCs w:val="28"/>
        </w:rPr>
      </w:pPr>
    </w:p>
    <w:p w14:paraId="11BD73A2" w14:textId="77777777" w:rsidR="00225DFD" w:rsidRPr="00B1384A" w:rsidRDefault="00225DFD" w:rsidP="00225DFD">
      <w:pPr>
        <w:ind w:left="720" w:firstLine="720"/>
        <w:jc w:val="right"/>
        <w:rPr>
          <w:rFonts w:ascii="Times New Roman" w:hAnsi="Times New Roman" w:cs="Times New Roman"/>
          <w:b/>
          <w:color w:val="16365C"/>
          <w:sz w:val="24"/>
          <w:szCs w:val="32"/>
        </w:rPr>
      </w:pPr>
      <w:r>
        <w:rPr>
          <w:b/>
          <w:color w:val="16365C"/>
          <w:sz w:val="24"/>
          <w:szCs w:val="32"/>
        </w:rPr>
        <w:tab/>
      </w:r>
      <w:r w:rsidRPr="00B1384A">
        <w:rPr>
          <w:rFonts w:ascii="Times New Roman" w:hAnsi="Times New Roman" w:cs="Times New Roman"/>
          <w:b/>
          <w:color w:val="16365C"/>
          <w:sz w:val="24"/>
          <w:szCs w:val="32"/>
        </w:rPr>
        <w:t>NAME OF THE STUDENT</w:t>
      </w:r>
    </w:p>
    <w:p w14:paraId="171450DC" w14:textId="04B4C3BA" w:rsidR="00674A57" w:rsidRPr="00B1384A" w:rsidRDefault="00674A57" w:rsidP="00B1384A">
      <w:pPr>
        <w:spacing w:after="0"/>
        <w:ind w:left="720" w:firstLine="720"/>
        <w:rPr>
          <w:rFonts w:ascii="Times New Roman" w:hAnsi="Times New Roman" w:cs="Times New Roman"/>
          <w:b/>
          <w:color w:val="16365C"/>
          <w:sz w:val="24"/>
          <w:szCs w:val="32"/>
        </w:rPr>
      </w:pPr>
      <w:r w:rsidRPr="00B1384A">
        <w:rPr>
          <w:rFonts w:ascii="Times New Roman" w:hAnsi="Times New Roman" w:cs="Times New Roman"/>
          <w:b/>
          <w:color w:val="16365C"/>
          <w:sz w:val="24"/>
          <w:szCs w:val="32"/>
        </w:rPr>
        <w:t xml:space="preserve">                                                                                     </w:t>
      </w:r>
      <w:r w:rsidR="00B1384A">
        <w:rPr>
          <w:rFonts w:ascii="Times New Roman" w:hAnsi="Times New Roman" w:cs="Times New Roman"/>
          <w:b/>
          <w:color w:val="16365C"/>
          <w:sz w:val="24"/>
          <w:szCs w:val="32"/>
        </w:rPr>
        <w:t xml:space="preserve"> </w:t>
      </w:r>
      <w:r w:rsidRPr="00B1384A">
        <w:rPr>
          <w:rFonts w:ascii="Times New Roman" w:hAnsi="Times New Roman" w:cs="Times New Roman"/>
          <w:b/>
          <w:color w:val="16365C"/>
          <w:sz w:val="24"/>
          <w:szCs w:val="32"/>
        </w:rPr>
        <w:t>R.</w:t>
      </w:r>
      <w:r w:rsidR="00ED4EF6">
        <w:rPr>
          <w:rFonts w:ascii="Times New Roman" w:hAnsi="Times New Roman" w:cs="Times New Roman"/>
          <w:b/>
          <w:color w:val="16365C"/>
          <w:sz w:val="24"/>
          <w:szCs w:val="32"/>
        </w:rPr>
        <w:t>MADHAVI</w:t>
      </w:r>
    </w:p>
    <w:p w14:paraId="2C09B9B0" w14:textId="238D487F" w:rsidR="00225DFD" w:rsidRPr="00B1384A" w:rsidRDefault="00674A57" w:rsidP="00674A57">
      <w:pPr>
        <w:spacing w:after="0"/>
        <w:ind w:left="5040" w:firstLine="720"/>
        <w:jc w:val="center"/>
        <w:rPr>
          <w:rFonts w:ascii="Times New Roman" w:hAnsi="Times New Roman" w:cs="Times New Roman"/>
          <w:b/>
          <w:color w:val="16365C"/>
          <w:sz w:val="24"/>
          <w:szCs w:val="32"/>
        </w:rPr>
      </w:pPr>
      <w:r w:rsidRPr="00B1384A">
        <w:rPr>
          <w:rFonts w:ascii="Times New Roman" w:hAnsi="Times New Roman" w:cs="Times New Roman"/>
          <w:b/>
          <w:color w:val="16365C"/>
          <w:sz w:val="24"/>
          <w:szCs w:val="32"/>
        </w:rPr>
        <w:t xml:space="preserve">    </w:t>
      </w:r>
      <w:r w:rsidR="0005425A" w:rsidRPr="00B1384A">
        <w:rPr>
          <w:rFonts w:ascii="Times New Roman" w:hAnsi="Times New Roman" w:cs="Times New Roman"/>
          <w:b/>
          <w:color w:val="16365C"/>
          <w:sz w:val="24"/>
          <w:szCs w:val="32"/>
        </w:rPr>
        <w:t>23MH1A445</w:t>
      </w:r>
      <w:r w:rsidR="00ED4EF6">
        <w:rPr>
          <w:rFonts w:ascii="Times New Roman" w:hAnsi="Times New Roman" w:cs="Times New Roman"/>
          <w:b/>
          <w:color w:val="16365C"/>
          <w:sz w:val="24"/>
          <w:szCs w:val="32"/>
        </w:rPr>
        <w:t>3</w:t>
      </w:r>
    </w:p>
    <w:p w14:paraId="0C255262" w14:textId="77777777" w:rsidR="00225DFD" w:rsidRPr="00B1384A" w:rsidRDefault="00225DFD" w:rsidP="00225DFD">
      <w:pPr>
        <w:spacing w:line="360" w:lineRule="auto"/>
        <w:jc w:val="center"/>
        <w:rPr>
          <w:rFonts w:ascii="Times New Roman" w:hAnsi="Times New Roman" w:cs="Times New Roman"/>
          <w:sz w:val="18"/>
          <w:szCs w:val="20"/>
        </w:rPr>
      </w:pPr>
    </w:p>
    <w:p w14:paraId="0ED62AFC" w14:textId="77777777" w:rsidR="00225DFD" w:rsidRDefault="00225DFD" w:rsidP="00225DFD">
      <w:pPr>
        <w:spacing w:line="360" w:lineRule="auto"/>
        <w:jc w:val="center"/>
        <w:rPr>
          <w:sz w:val="20"/>
          <w:szCs w:val="20"/>
        </w:rPr>
      </w:pPr>
    </w:p>
    <w:p w14:paraId="493BAD8F" w14:textId="77777777" w:rsidR="00225DFD" w:rsidRDefault="00225DFD" w:rsidP="00225DFD">
      <w:pPr>
        <w:spacing w:line="360" w:lineRule="auto"/>
        <w:jc w:val="center"/>
        <w:rPr>
          <w:sz w:val="20"/>
          <w:szCs w:val="20"/>
        </w:rPr>
      </w:pPr>
    </w:p>
    <w:p w14:paraId="117E20A4" w14:textId="77777777" w:rsidR="00225DFD" w:rsidRDefault="00225DFD" w:rsidP="00225DFD">
      <w:pPr>
        <w:spacing w:line="360" w:lineRule="auto"/>
        <w:jc w:val="center"/>
        <w:rPr>
          <w:sz w:val="20"/>
          <w:szCs w:val="20"/>
        </w:rPr>
      </w:pPr>
    </w:p>
    <w:p w14:paraId="2EB6F751" w14:textId="77777777" w:rsidR="00225DFD" w:rsidRDefault="00225DFD" w:rsidP="00225DFD">
      <w:pPr>
        <w:spacing w:line="360" w:lineRule="auto"/>
        <w:jc w:val="center"/>
        <w:rPr>
          <w:sz w:val="20"/>
          <w:szCs w:val="20"/>
        </w:rPr>
      </w:pPr>
    </w:p>
    <w:p w14:paraId="3C3A99B2" w14:textId="77777777" w:rsidR="00225DFD" w:rsidRDefault="00225DFD" w:rsidP="00225DFD">
      <w:pPr>
        <w:spacing w:line="360" w:lineRule="auto"/>
        <w:jc w:val="center"/>
        <w:rPr>
          <w:sz w:val="20"/>
          <w:szCs w:val="20"/>
        </w:rPr>
      </w:pPr>
    </w:p>
    <w:p w14:paraId="2F270F24" w14:textId="77777777" w:rsidR="00225DFD" w:rsidRDefault="00225DFD" w:rsidP="00225DFD">
      <w:pPr>
        <w:spacing w:before="240" w:line="360" w:lineRule="auto"/>
        <w:jc w:val="center"/>
        <w:rPr>
          <w:sz w:val="20"/>
          <w:szCs w:val="20"/>
        </w:rPr>
      </w:pPr>
    </w:p>
    <w:p w14:paraId="087CAAE1" w14:textId="77777777" w:rsidR="00225DFD" w:rsidRDefault="00225DFD" w:rsidP="00225DFD">
      <w:pPr>
        <w:spacing w:before="240" w:line="360" w:lineRule="auto"/>
        <w:jc w:val="center"/>
        <w:rPr>
          <w:sz w:val="20"/>
          <w:szCs w:val="20"/>
        </w:rPr>
      </w:pPr>
    </w:p>
    <w:p w14:paraId="31B42233" w14:textId="77777777" w:rsidR="00225DFD" w:rsidRDefault="00225DFD" w:rsidP="00225DFD">
      <w:pPr>
        <w:spacing w:before="240" w:line="360" w:lineRule="auto"/>
        <w:jc w:val="center"/>
        <w:rPr>
          <w:sz w:val="20"/>
          <w:szCs w:val="20"/>
        </w:rPr>
      </w:pPr>
    </w:p>
    <w:p w14:paraId="6690DBA9" w14:textId="77777777" w:rsidR="00225DFD" w:rsidRDefault="00225DFD" w:rsidP="00225DFD">
      <w:pPr>
        <w:spacing w:before="240" w:line="360" w:lineRule="auto"/>
        <w:jc w:val="center"/>
        <w:rPr>
          <w:sz w:val="20"/>
          <w:szCs w:val="20"/>
        </w:rPr>
      </w:pPr>
    </w:p>
    <w:p w14:paraId="72A7E9F6" w14:textId="2ED92A06" w:rsidR="00E540AC" w:rsidRDefault="006B5A03" w:rsidP="0005425A">
      <w:pPr>
        <w:tabs>
          <w:tab w:val="left" w:pos="582"/>
        </w:tabs>
        <w:spacing w:before="167"/>
        <w:jc w:val="center"/>
        <w:rPr>
          <w:b/>
          <w:sz w:val="32"/>
        </w:rPr>
      </w:pPr>
      <w:r>
        <w:rPr>
          <w:noProof/>
        </w:rPr>
        <w:lastRenderedPageBreak/>
        <w:drawing>
          <wp:anchor distT="0" distB="0" distL="114300" distR="114300" simplePos="0" relativeHeight="251665920" behindDoc="0" locked="0" layoutInCell="1" allowOverlap="1" wp14:anchorId="6CCD056E" wp14:editId="70A38AB8">
            <wp:simplePos x="0" y="0"/>
            <wp:positionH relativeFrom="column">
              <wp:posOffset>-83820</wp:posOffset>
            </wp:positionH>
            <wp:positionV relativeFrom="paragraph">
              <wp:posOffset>457835</wp:posOffset>
            </wp:positionV>
            <wp:extent cx="5486400" cy="7026275"/>
            <wp:effectExtent l="0" t="0" r="0" b="3175"/>
            <wp:wrapSquare wrapText="bothSides"/>
            <wp:docPr id="59678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026275"/>
                    </a:xfrm>
                    <a:prstGeom prst="rect">
                      <a:avLst/>
                    </a:prstGeom>
                    <a:noFill/>
                    <a:ln>
                      <a:noFill/>
                    </a:ln>
                  </pic:spPr>
                </pic:pic>
              </a:graphicData>
            </a:graphic>
          </wp:anchor>
        </w:drawing>
      </w:r>
      <w:r w:rsidR="00E540AC" w:rsidRPr="00D536AA">
        <w:rPr>
          <w:b/>
          <w:sz w:val="32"/>
        </w:rPr>
        <w:t>INSTITUTE VISION &amp; MISSION</w:t>
      </w:r>
    </w:p>
    <w:p w14:paraId="698F3089" w14:textId="3C06086C" w:rsidR="00E540AC" w:rsidRDefault="00E540AC" w:rsidP="00147670">
      <w:pPr>
        <w:tabs>
          <w:tab w:val="left" w:pos="582"/>
        </w:tabs>
        <w:spacing w:before="167"/>
        <w:rPr>
          <w:b/>
          <w:sz w:val="32"/>
        </w:rPr>
      </w:pPr>
    </w:p>
    <w:p w14:paraId="0B2010BC" w14:textId="77777777" w:rsidR="00147670" w:rsidRDefault="00147670" w:rsidP="00147670">
      <w:pPr>
        <w:tabs>
          <w:tab w:val="left" w:pos="582"/>
        </w:tabs>
        <w:spacing w:before="167"/>
        <w:jc w:val="center"/>
        <w:rPr>
          <w:b/>
          <w:sz w:val="32"/>
        </w:rPr>
      </w:pPr>
    </w:p>
    <w:p w14:paraId="5E47DA21" w14:textId="6428C525" w:rsidR="00225DFD" w:rsidRPr="00147670" w:rsidRDefault="0005425A" w:rsidP="00147670">
      <w:pPr>
        <w:tabs>
          <w:tab w:val="left" w:pos="582"/>
        </w:tabs>
        <w:spacing w:before="167"/>
        <w:jc w:val="center"/>
        <w:rPr>
          <w:b/>
          <w:sz w:val="32"/>
        </w:rPr>
      </w:pPr>
      <w:r w:rsidRPr="00DE2FCD">
        <w:rPr>
          <w:b/>
          <w:sz w:val="32"/>
        </w:rPr>
        <w:lastRenderedPageBreak/>
        <w:t>INTERNSHIP COMPLETION</w:t>
      </w:r>
      <w:r>
        <w:rPr>
          <w:b/>
          <w:sz w:val="32"/>
        </w:rPr>
        <w:t xml:space="preserve"> </w:t>
      </w:r>
      <w:r w:rsidRPr="00DE2FCD">
        <w:rPr>
          <w:b/>
          <w:sz w:val="32"/>
        </w:rPr>
        <w:t>CERTIFICATE</w:t>
      </w:r>
    </w:p>
    <w:p w14:paraId="058807DF" w14:textId="77777777" w:rsidR="00225DFD" w:rsidRDefault="00225DFD" w:rsidP="00225DFD">
      <w:pPr>
        <w:spacing w:before="240" w:line="360" w:lineRule="auto"/>
        <w:jc w:val="center"/>
        <w:rPr>
          <w:sz w:val="20"/>
          <w:szCs w:val="20"/>
        </w:rPr>
      </w:pPr>
    </w:p>
    <w:p w14:paraId="6AC2F61D" w14:textId="0203D3CE" w:rsidR="0005425A" w:rsidRDefault="00ED4EF6">
      <w:pPr>
        <w:rPr>
          <w:sz w:val="48"/>
          <w:szCs w:val="48"/>
        </w:rPr>
      </w:pPr>
      <w:r>
        <w:rPr>
          <w:noProof/>
          <w:sz w:val="48"/>
          <w:szCs w:val="48"/>
        </w:rPr>
        <w:drawing>
          <wp:inline distT="0" distB="0" distL="0" distR="0" wp14:anchorId="67E142D3" wp14:editId="677F1D4E">
            <wp:extent cx="5486400" cy="3977640"/>
            <wp:effectExtent l="0" t="0" r="0" b="3810"/>
            <wp:docPr id="718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538" name="Picture 71821538"/>
                    <pic:cNvPicPr/>
                  </pic:nvPicPr>
                  <pic:blipFill>
                    <a:blip r:embed="rId12"/>
                    <a:stretch>
                      <a:fillRect/>
                    </a:stretch>
                  </pic:blipFill>
                  <pic:spPr>
                    <a:xfrm>
                      <a:off x="0" y="0"/>
                      <a:ext cx="5486400" cy="3977640"/>
                    </a:xfrm>
                    <a:prstGeom prst="rect">
                      <a:avLst/>
                    </a:prstGeom>
                  </pic:spPr>
                </pic:pic>
              </a:graphicData>
            </a:graphic>
          </wp:inline>
        </w:drawing>
      </w:r>
      <w:r w:rsidR="00150EB9">
        <w:rPr>
          <w:sz w:val="48"/>
          <w:szCs w:val="48"/>
        </w:rPr>
        <w:br w:type="page"/>
      </w:r>
    </w:p>
    <w:p w14:paraId="2B3CFF87" w14:textId="77777777" w:rsidR="0005425A" w:rsidRPr="00B1384A" w:rsidRDefault="0005425A" w:rsidP="0005425A">
      <w:pPr>
        <w:spacing w:before="240" w:line="360" w:lineRule="auto"/>
        <w:jc w:val="center"/>
        <w:rPr>
          <w:rFonts w:ascii="Times New Roman" w:hAnsi="Times New Roman" w:cs="Times New Roman"/>
          <w:b/>
          <w:sz w:val="32"/>
          <w:szCs w:val="32"/>
        </w:rPr>
      </w:pPr>
      <w:r w:rsidRPr="00B1384A">
        <w:rPr>
          <w:rFonts w:ascii="Times New Roman" w:hAnsi="Times New Roman" w:cs="Times New Roman"/>
          <w:b/>
          <w:sz w:val="32"/>
          <w:szCs w:val="32"/>
        </w:rPr>
        <w:lastRenderedPageBreak/>
        <w:t>ACKNOWLEDGEMENT</w:t>
      </w:r>
    </w:p>
    <w:p w14:paraId="5E23B2C9" w14:textId="77777777" w:rsidR="0005425A" w:rsidRPr="00B1384A" w:rsidRDefault="0005425A" w:rsidP="0005425A">
      <w:pPr>
        <w:spacing w:before="240" w:line="360" w:lineRule="auto"/>
        <w:ind w:firstLine="720"/>
        <w:jc w:val="both"/>
        <w:rPr>
          <w:rFonts w:ascii="Times New Roman" w:hAnsi="Times New Roman" w:cs="Times New Roman"/>
          <w:sz w:val="24"/>
          <w:szCs w:val="24"/>
        </w:rPr>
      </w:pPr>
      <w:r w:rsidRPr="00B1384A">
        <w:rPr>
          <w:rFonts w:ascii="Times New Roman" w:hAnsi="Times New Roman" w:cs="Times New Roman"/>
          <w:sz w:val="24"/>
          <w:szCs w:val="24"/>
        </w:rPr>
        <w:t xml:space="preserve">I offer my sincere thanks to dynamic and beloved Principal, </w:t>
      </w:r>
      <w:r w:rsidRPr="00B1384A">
        <w:rPr>
          <w:rFonts w:ascii="Times New Roman" w:hAnsi="Times New Roman" w:cs="Times New Roman"/>
          <w:b/>
          <w:sz w:val="24"/>
          <w:szCs w:val="24"/>
        </w:rPr>
        <w:t>Dr. A. Ramesh</w:t>
      </w:r>
      <w:r w:rsidRPr="00B1384A">
        <w:rPr>
          <w:rFonts w:ascii="Times New Roman" w:hAnsi="Times New Roman" w:cs="Times New Roman"/>
          <w:sz w:val="24"/>
          <w:szCs w:val="24"/>
        </w:rPr>
        <w:t xml:space="preserve">, </w:t>
      </w:r>
      <w:r w:rsidRPr="00B1384A">
        <w:rPr>
          <w:rFonts w:ascii="Times New Roman" w:hAnsi="Times New Roman" w:cs="Times New Roman"/>
          <w:b/>
          <w:sz w:val="24"/>
          <w:szCs w:val="24"/>
        </w:rPr>
        <w:t>Aditya College of Engineering &amp; Technology(A)</w:t>
      </w:r>
      <w:r w:rsidRPr="00B1384A">
        <w:rPr>
          <w:rFonts w:ascii="Times New Roman" w:hAnsi="Times New Roman" w:cs="Times New Roman"/>
          <w:sz w:val="24"/>
          <w:szCs w:val="24"/>
        </w:rPr>
        <w:t xml:space="preserve"> for his co-operation.</w:t>
      </w:r>
    </w:p>
    <w:p w14:paraId="1A8EB392" w14:textId="337B2EBE" w:rsidR="0005425A" w:rsidRPr="00B1384A" w:rsidRDefault="0005425A" w:rsidP="0005425A">
      <w:pPr>
        <w:spacing w:before="240" w:line="360" w:lineRule="auto"/>
        <w:ind w:firstLine="720"/>
        <w:jc w:val="both"/>
        <w:rPr>
          <w:rFonts w:ascii="Times New Roman" w:hAnsi="Times New Roman" w:cs="Times New Roman"/>
          <w:sz w:val="24"/>
          <w:szCs w:val="24"/>
        </w:rPr>
      </w:pPr>
      <w:r w:rsidRPr="00B1384A">
        <w:rPr>
          <w:rFonts w:ascii="Times New Roman" w:hAnsi="Times New Roman" w:cs="Times New Roman"/>
          <w:sz w:val="24"/>
          <w:szCs w:val="24"/>
        </w:rPr>
        <w:t xml:space="preserve">My sincere thanks to </w:t>
      </w:r>
      <w:r w:rsidR="000F699A" w:rsidRPr="00B1384A">
        <w:rPr>
          <w:rFonts w:ascii="Times New Roman" w:hAnsi="Times New Roman" w:cs="Times New Roman"/>
          <w:sz w:val="24"/>
          <w:szCs w:val="24"/>
        </w:rPr>
        <w:t xml:space="preserve">B. Manikyalarao </w:t>
      </w:r>
      <w:r w:rsidRPr="00B1384A">
        <w:rPr>
          <w:rFonts w:ascii="Times New Roman" w:hAnsi="Times New Roman" w:cs="Times New Roman"/>
          <w:sz w:val="24"/>
          <w:szCs w:val="24"/>
        </w:rPr>
        <w:t xml:space="preserve">M.Tech., Ph.D, Head of the department of </w:t>
      </w:r>
      <w:r w:rsidR="00926362" w:rsidRPr="00B1384A">
        <w:rPr>
          <w:rFonts w:ascii="Times New Roman" w:hAnsi="Times New Roman" w:cs="Times New Roman"/>
          <w:sz w:val="24"/>
          <w:szCs w:val="24"/>
        </w:rPr>
        <w:t xml:space="preserve">Data Science </w:t>
      </w:r>
      <w:r w:rsidRPr="00B1384A">
        <w:rPr>
          <w:rFonts w:ascii="Times New Roman" w:hAnsi="Times New Roman" w:cs="Times New Roman"/>
          <w:sz w:val="24"/>
          <w:szCs w:val="24"/>
        </w:rPr>
        <w:t>for his valuable support.</w:t>
      </w:r>
    </w:p>
    <w:p w14:paraId="6F8BA6C0" w14:textId="6394B1E4" w:rsidR="0005425A" w:rsidRPr="00B1384A" w:rsidRDefault="0005425A" w:rsidP="0005425A">
      <w:pPr>
        <w:spacing w:before="240" w:line="360" w:lineRule="auto"/>
        <w:ind w:firstLine="720"/>
        <w:jc w:val="both"/>
        <w:rPr>
          <w:rFonts w:ascii="Times New Roman" w:hAnsi="Times New Roman" w:cs="Times New Roman"/>
          <w:sz w:val="24"/>
          <w:szCs w:val="24"/>
        </w:rPr>
      </w:pPr>
      <w:r w:rsidRPr="00B1384A">
        <w:rPr>
          <w:rFonts w:ascii="Times New Roman" w:hAnsi="Times New Roman" w:cs="Times New Roman"/>
          <w:sz w:val="24"/>
          <w:szCs w:val="24"/>
        </w:rPr>
        <w:t>I express my sincere gratitude to my internship guide</w:t>
      </w:r>
      <w:r w:rsidR="000F699A" w:rsidRPr="00B1384A">
        <w:rPr>
          <w:rFonts w:ascii="Times New Roman" w:hAnsi="Times New Roman" w:cs="Times New Roman"/>
          <w:sz w:val="24"/>
          <w:szCs w:val="24"/>
        </w:rPr>
        <w:t xml:space="preserve">, </w:t>
      </w:r>
      <w:r w:rsidRPr="00B1384A">
        <w:rPr>
          <w:rFonts w:ascii="Times New Roman" w:hAnsi="Times New Roman" w:cs="Times New Roman"/>
          <w:sz w:val="24"/>
          <w:szCs w:val="24"/>
        </w:rPr>
        <w:t>Mrs.</w:t>
      </w:r>
      <w:r w:rsidR="000F699A" w:rsidRPr="00B1384A">
        <w:rPr>
          <w:rFonts w:ascii="Times New Roman" w:hAnsi="Times New Roman" w:cs="Times New Roman"/>
          <w:sz w:val="24"/>
          <w:szCs w:val="24"/>
        </w:rPr>
        <w:t xml:space="preserve"> K. Roja Rani</w:t>
      </w:r>
      <w:r w:rsidRPr="00B1384A">
        <w:rPr>
          <w:rFonts w:ascii="Times New Roman" w:hAnsi="Times New Roman" w:cs="Times New Roman"/>
          <w:sz w:val="24"/>
          <w:szCs w:val="24"/>
        </w:rPr>
        <w:t xml:space="preserve"> Ass</w:t>
      </w:r>
      <w:r w:rsidR="00984919">
        <w:rPr>
          <w:rFonts w:ascii="Times New Roman" w:hAnsi="Times New Roman" w:cs="Times New Roman"/>
          <w:sz w:val="24"/>
          <w:szCs w:val="24"/>
        </w:rPr>
        <w:t>istant</w:t>
      </w:r>
      <w:r w:rsidRPr="00B1384A">
        <w:rPr>
          <w:rFonts w:ascii="Times New Roman" w:hAnsi="Times New Roman" w:cs="Times New Roman"/>
          <w:sz w:val="24"/>
          <w:szCs w:val="24"/>
        </w:rPr>
        <w:t xml:space="preserve"> Professor, Department of</w:t>
      </w:r>
      <w:r w:rsidR="000F699A" w:rsidRPr="00B1384A">
        <w:rPr>
          <w:rFonts w:ascii="Times New Roman" w:hAnsi="Times New Roman" w:cs="Times New Roman"/>
          <w:sz w:val="24"/>
          <w:szCs w:val="24"/>
        </w:rPr>
        <w:t xml:space="preserve"> CSE-</w:t>
      </w:r>
      <w:r w:rsidR="00926362" w:rsidRPr="00B1384A">
        <w:rPr>
          <w:rFonts w:ascii="Times New Roman" w:hAnsi="Times New Roman" w:cs="Times New Roman"/>
          <w:sz w:val="24"/>
          <w:szCs w:val="24"/>
        </w:rPr>
        <w:t xml:space="preserve">Data </w:t>
      </w:r>
      <w:r w:rsidR="00C0003A" w:rsidRPr="00B1384A">
        <w:rPr>
          <w:rFonts w:ascii="Times New Roman" w:hAnsi="Times New Roman" w:cs="Times New Roman"/>
          <w:sz w:val="24"/>
          <w:szCs w:val="24"/>
        </w:rPr>
        <w:t>Science</w:t>
      </w:r>
      <w:r w:rsidRPr="00B1384A">
        <w:rPr>
          <w:rFonts w:ascii="Times New Roman" w:hAnsi="Times New Roman" w:cs="Times New Roman"/>
          <w:sz w:val="24"/>
          <w:szCs w:val="24"/>
        </w:rPr>
        <w:t>, for her valuable guidance and encouragement which has been helpful in successful completion of this internship.</w:t>
      </w:r>
    </w:p>
    <w:p w14:paraId="5B89153A" w14:textId="77777777" w:rsidR="0005425A" w:rsidRPr="00B1384A" w:rsidRDefault="0005425A" w:rsidP="0005425A">
      <w:pPr>
        <w:spacing w:before="240" w:line="360" w:lineRule="auto"/>
        <w:ind w:firstLine="720"/>
        <w:jc w:val="both"/>
        <w:rPr>
          <w:rFonts w:ascii="Times New Roman" w:hAnsi="Times New Roman" w:cs="Times New Roman"/>
          <w:sz w:val="24"/>
          <w:szCs w:val="24"/>
        </w:rPr>
      </w:pPr>
      <w:r w:rsidRPr="00B1384A">
        <w:rPr>
          <w:rFonts w:ascii="Times New Roman" w:hAnsi="Times New Roman" w:cs="Times New Roman"/>
          <w:sz w:val="24"/>
          <w:szCs w:val="24"/>
        </w:rPr>
        <w:t>With immense pleasure I would like to express my deep sense and heart full thanks to the management of Aditya College of Engineering &amp; Technology (A).</w:t>
      </w:r>
    </w:p>
    <w:p w14:paraId="3500271D" w14:textId="77777777" w:rsidR="0005425A" w:rsidRPr="00EC4214" w:rsidRDefault="0005425A" w:rsidP="0005425A">
      <w:pPr>
        <w:spacing w:before="240" w:line="360" w:lineRule="auto"/>
        <w:ind w:firstLine="720"/>
        <w:jc w:val="both"/>
        <w:rPr>
          <w:sz w:val="24"/>
          <w:szCs w:val="24"/>
        </w:rPr>
      </w:pPr>
    </w:p>
    <w:p w14:paraId="61E96397" w14:textId="77777777" w:rsidR="0005425A" w:rsidRDefault="0005425A" w:rsidP="0005425A">
      <w:pPr>
        <w:spacing w:line="360" w:lineRule="auto"/>
        <w:jc w:val="center"/>
        <w:rPr>
          <w:sz w:val="20"/>
          <w:szCs w:val="20"/>
        </w:rPr>
      </w:pPr>
    </w:p>
    <w:p w14:paraId="519E92D0" w14:textId="77777777" w:rsidR="0005425A" w:rsidRDefault="0005425A" w:rsidP="0005425A">
      <w:pPr>
        <w:spacing w:line="360" w:lineRule="auto"/>
        <w:jc w:val="center"/>
        <w:rPr>
          <w:sz w:val="20"/>
          <w:szCs w:val="20"/>
        </w:rPr>
      </w:pPr>
    </w:p>
    <w:p w14:paraId="4B73122C" w14:textId="77777777" w:rsidR="0005425A" w:rsidRDefault="0005425A" w:rsidP="0005425A">
      <w:pPr>
        <w:spacing w:line="360" w:lineRule="auto"/>
        <w:jc w:val="center"/>
        <w:rPr>
          <w:sz w:val="20"/>
          <w:szCs w:val="20"/>
        </w:rPr>
      </w:pPr>
    </w:p>
    <w:p w14:paraId="188D0F4F" w14:textId="77777777" w:rsidR="0005425A" w:rsidRDefault="0005425A" w:rsidP="0005425A">
      <w:pPr>
        <w:pStyle w:val="Heading1"/>
        <w:spacing w:before="172"/>
        <w:ind w:left="340"/>
        <w:jc w:val="center"/>
      </w:pPr>
    </w:p>
    <w:p w14:paraId="7690FDB2" w14:textId="77777777" w:rsidR="0005425A" w:rsidRDefault="0005425A" w:rsidP="0005425A">
      <w:pPr>
        <w:pStyle w:val="Heading1"/>
        <w:spacing w:before="172"/>
        <w:ind w:left="340"/>
        <w:jc w:val="center"/>
      </w:pPr>
    </w:p>
    <w:p w14:paraId="3361981E" w14:textId="77777777" w:rsidR="0005425A" w:rsidRDefault="0005425A" w:rsidP="0005425A">
      <w:pPr>
        <w:pStyle w:val="Heading1"/>
        <w:spacing w:before="172"/>
        <w:ind w:left="340"/>
        <w:jc w:val="center"/>
      </w:pPr>
    </w:p>
    <w:p w14:paraId="42157384" w14:textId="77777777" w:rsidR="0005425A" w:rsidRDefault="0005425A" w:rsidP="0005425A">
      <w:pPr>
        <w:pStyle w:val="Heading1"/>
        <w:spacing w:before="172"/>
        <w:ind w:left="340"/>
        <w:jc w:val="center"/>
      </w:pPr>
    </w:p>
    <w:p w14:paraId="4BFD66C5" w14:textId="77777777" w:rsidR="0005425A" w:rsidRDefault="0005425A" w:rsidP="0005425A">
      <w:pPr>
        <w:pStyle w:val="Heading1"/>
        <w:spacing w:before="172"/>
        <w:ind w:left="340"/>
        <w:jc w:val="center"/>
      </w:pPr>
    </w:p>
    <w:p w14:paraId="535C68E9" w14:textId="77777777" w:rsidR="0005425A" w:rsidRDefault="0005425A" w:rsidP="0005425A">
      <w:pPr>
        <w:pStyle w:val="Heading1"/>
        <w:spacing w:before="172"/>
        <w:ind w:left="340"/>
        <w:jc w:val="center"/>
      </w:pPr>
    </w:p>
    <w:p w14:paraId="1B318837" w14:textId="77777777" w:rsidR="0005425A" w:rsidRDefault="0005425A" w:rsidP="0005425A">
      <w:pPr>
        <w:pStyle w:val="Heading1"/>
        <w:spacing w:before="172"/>
        <w:ind w:left="340"/>
        <w:jc w:val="center"/>
      </w:pPr>
    </w:p>
    <w:p w14:paraId="04CB59F6" w14:textId="77777777" w:rsidR="00DF6E51" w:rsidRDefault="00DF6E51" w:rsidP="00DF6E51">
      <w:pPr>
        <w:spacing w:before="89"/>
        <w:ind w:right="925"/>
        <w:rPr>
          <w:b/>
          <w:color w:val="212121"/>
          <w:sz w:val="32"/>
        </w:rPr>
      </w:pPr>
    </w:p>
    <w:p w14:paraId="56F1134E" w14:textId="77777777" w:rsidR="00861BDB" w:rsidRDefault="00861BDB" w:rsidP="00DF6E51">
      <w:pPr>
        <w:spacing w:before="89" w:after="0"/>
        <w:ind w:right="925"/>
        <w:rPr>
          <w:b/>
          <w:color w:val="212121"/>
          <w:sz w:val="32"/>
        </w:rPr>
      </w:pPr>
    </w:p>
    <w:p w14:paraId="5887E4FC" w14:textId="4A4512DA" w:rsidR="00DF6E51" w:rsidRPr="00B1384A" w:rsidRDefault="00DF6E51" w:rsidP="00DF6E51">
      <w:pPr>
        <w:spacing w:before="89" w:after="0"/>
        <w:ind w:right="925"/>
        <w:rPr>
          <w:rFonts w:ascii="Times New Roman" w:hAnsi="Times New Roman" w:cs="Times New Roman"/>
          <w:b/>
          <w:sz w:val="32"/>
        </w:rPr>
      </w:pPr>
      <w:r w:rsidRPr="00B1384A">
        <w:rPr>
          <w:rFonts w:ascii="Times New Roman" w:hAnsi="Times New Roman" w:cs="Times New Roman"/>
          <w:b/>
          <w:color w:val="212121"/>
          <w:sz w:val="32"/>
        </w:rPr>
        <w:lastRenderedPageBreak/>
        <w:t>Learning Objectives/Internship Objectives</w:t>
      </w:r>
    </w:p>
    <w:p w14:paraId="70687820" w14:textId="77777777" w:rsidR="00DF6E51" w:rsidRPr="00B1384A" w:rsidRDefault="00DF6E51" w:rsidP="00DF6E51">
      <w:pPr>
        <w:pStyle w:val="BodyText"/>
        <w:spacing w:after="0"/>
        <w:rPr>
          <w:rFonts w:ascii="Times New Roman" w:hAnsi="Times New Roman" w:cs="Times New Roman"/>
          <w:b/>
          <w:sz w:val="30"/>
        </w:rPr>
      </w:pPr>
    </w:p>
    <w:p w14:paraId="360A3A71" w14:textId="2C584DA1" w:rsidR="000736D1" w:rsidRPr="00B1384A" w:rsidRDefault="000736D1" w:rsidP="000736D1">
      <w:pPr>
        <w:spacing w:before="240" w:after="0"/>
        <w:rPr>
          <w:rFonts w:ascii="Times New Roman" w:hAnsi="Times New Roman" w:cs="Times New Roman"/>
          <w:sz w:val="24"/>
        </w:rPr>
      </w:pPr>
      <w:r w:rsidRPr="00B1384A">
        <w:rPr>
          <w:rFonts w:ascii="Times New Roman" w:hAnsi="Times New Roman" w:cs="Times New Roman"/>
          <w:sz w:val="24"/>
        </w:rPr>
        <w:t>1. To understand core AWS services such as EC2, S3, IAM, and VPC.</w:t>
      </w:r>
    </w:p>
    <w:p w14:paraId="4170E1C9" w14:textId="77777777" w:rsidR="000736D1" w:rsidRPr="00B1384A" w:rsidRDefault="000736D1" w:rsidP="000736D1">
      <w:pPr>
        <w:spacing w:before="240" w:after="0"/>
        <w:rPr>
          <w:rFonts w:ascii="Times New Roman" w:hAnsi="Times New Roman" w:cs="Times New Roman"/>
          <w:sz w:val="24"/>
        </w:rPr>
      </w:pPr>
      <w:r w:rsidRPr="00B1384A">
        <w:rPr>
          <w:rFonts w:ascii="Times New Roman" w:hAnsi="Times New Roman" w:cs="Times New Roman"/>
          <w:sz w:val="24"/>
        </w:rPr>
        <w:t>2. To gain hands-on experience in DevOps practices including CI/CD pipelines.</w:t>
      </w:r>
    </w:p>
    <w:p w14:paraId="2292B99B" w14:textId="77777777" w:rsidR="000736D1" w:rsidRPr="00B1384A" w:rsidRDefault="000736D1" w:rsidP="000736D1">
      <w:pPr>
        <w:spacing w:before="240" w:after="0"/>
        <w:rPr>
          <w:rFonts w:ascii="Times New Roman" w:hAnsi="Times New Roman" w:cs="Times New Roman"/>
          <w:sz w:val="24"/>
        </w:rPr>
      </w:pPr>
      <w:r w:rsidRPr="00B1384A">
        <w:rPr>
          <w:rFonts w:ascii="Times New Roman" w:hAnsi="Times New Roman" w:cs="Times New Roman"/>
          <w:sz w:val="24"/>
        </w:rPr>
        <w:t>3. To learn containerization using Docker and orchestration using Kubernetes on AWS.</w:t>
      </w:r>
    </w:p>
    <w:p w14:paraId="71E74420" w14:textId="77777777" w:rsidR="000736D1" w:rsidRPr="00B1384A" w:rsidRDefault="000736D1" w:rsidP="000736D1">
      <w:pPr>
        <w:spacing w:before="240" w:after="0"/>
        <w:rPr>
          <w:rFonts w:ascii="Times New Roman" w:hAnsi="Times New Roman" w:cs="Times New Roman"/>
          <w:sz w:val="24"/>
        </w:rPr>
      </w:pPr>
      <w:r w:rsidRPr="00B1384A">
        <w:rPr>
          <w:rFonts w:ascii="Times New Roman" w:hAnsi="Times New Roman" w:cs="Times New Roman"/>
          <w:sz w:val="24"/>
        </w:rPr>
        <w:t>4. To implement monitoring and logging using CloudWatch and other DevOps tools.</w:t>
      </w:r>
    </w:p>
    <w:p w14:paraId="502D7124" w14:textId="77777777" w:rsidR="000736D1" w:rsidRPr="00B1384A" w:rsidRDefault="000736D1" w:rsidP="000736D1">
      <w:pPr>
        <w:spacing w:before="240" w:after="0"/>
        <w:rPr>
          <w:rFonts w:ascii="Times New Roman" w:hAnsi="Times New Roman" w:cs="Times New Roman"/>
          <w:sz w:val="24"/>
        </w:rPr>
      </w:pPr>
      <w:r w:rsidRPr="00B1384A">
        <w:rPr>
          <w:rFonts w:ascii="Times New Roman" w:hAnsi="Times New Roman" w:cs="Times New Roman"/>
          <w:sz w:val="24"/>
        </w:rPr>
        <w:t>5. To deploy scalable and secure applications on AWS Cloud with automation.</w:t>
      </w:r>
    </w:p>
    <w:p w14:paraId="12B7AAC6" w14:textId="77777777" w:rsidR="00DF6E51" w:rsidRPr="00B1384A" w:rsidRDefault="00DF6E51" w:rsidP="000736D1">
      <w:pPr>
        <w:spacing w:before="240" w:after="0"/>
        <w:rPr>
          <w:rFonts w:ascii="Times New Roman" w:hAnsi="Times New Roman" w:cs="Times New Roman"/>
          <w:sz w:val="24"/>
        </w:rPr>
      </w:pPr>
      <w:r w:rsidRPr="00B1384A">
        <w:rPr>
          <w:rFonts w:ascii="Times New Roman" w:hAnsi="Times New Roman" w:cs="Times New Roman"/>
          <w:sz w:val="24"/>
        </w:rPr>
        <w:t>And soon</w:t>
      </w:r>
    </w:p>
    <w:p w14:paraId="2B1F2D52" w14:textId="77777777" w:rsidR="00DF6E51" w:rsidRDefault="00DF6E51" w:rsidP="000736D1">
      <w:pPr>
        <w:spacing w:before="240"/>
        <w:jc w:val="center"/>
      </w:pPr>
    </w:p>
    <w:p w14:paraId="661A6FE3" w14:textId="77777777" w:rsidR="00DF6E51" w:rsidRDefault="00DF6E51" w:rsidP="000736D1">
      <w:pPr>
        <w:spacing w:before="240"/>
        <w:jc w:val="center"/>
      </w:pPr>
    </w:p>
    <w:p w14:paraId="1F435426" w14:textId="77777777" w:rsidR="00DF6E51" w:rsidRDefault="00DF6E51" w:rsidP="00DF6E51">
      <w:pPr>
        <w:jc w:val="center"/>
      </w:pPr>
    </w:p>
    <w:p w14:paraId="74FFF2DE" w14:textId="77777777" w:rsidR="00DF6E51" w:rsidRDefault="00DF6E51" w:rsidP="00DF6E51">
      <w:pPr>
        <w:jc w:val="center"/>
      </w:pPr>
    </w:p>
    <w:p w14:paraId="1A153047" w14:textId="77777777" w:rsidR="00DF6E51" w:rsidRDefault="00DF6E51" w:rsidP="00DF6E51">
      <w:pPr>
        <w:jc w:val="center"/>
      </w:pPr>
    </w:p>
    <w:p w14:paraId="721BFE76" w14:textId="77777777" w:rsidR="0005425A" w:rsidRDefault="0005425A" w:rsidP="0005425A">
      <w:pPr>
        <w:spacing w:before="89"/>
        <w:ind w:right="925"/>
        <w:rPr>
          <w:b/>
          <w:color w:val="212121"/>
          <w:sz w:val="28"/>
        </w:rPr>
      </w:pPr>
    </w:p>
    <w:p w14:paraId="3894303D" w14:textId="2172710F" w:rsidR="00DF6E51" w:rsidRDefault="0005425A">
      <w:pPr>
        <w:rPr>
          <w:sz w:val="48"/>
          <w:szCs w:val="48"/>
        </w:rPr>
      </w:pPr>
      <w:r>
        <w:rPr>
          <w:sz w:val="48"/>
          <w:szCs w:val="48"/>
        </w:rPr>
        <w:br w:type="page"/>
      </w:r>
    </w:p>
    <w:p w14:paraId="4E4DDF5C" w14:textId="4CFA936C" w:rsidR="00DF6E51" w:rsidRPr="00015244" w:rsidRDefault="00DF6E51" w:rsidP="00DF6E51">
      <w:pPr>
        <w:jc w:val="center"/>
        <w:rPr>
          <w:b/>
          <w:sz w:val="32"/>
        </w:rPr>
      </w:pPr>
      <w:r w:rsidRPr="00015244">
        <w:rPr>
          <w:b/>
          <w:sz w:val="32"/>
        </w:rPr>
        <w:lastRenderedPageBreak/>
        <w:t>INDEX</w:t>
      </w:r>
    </w:p>
    <w:tbl>
      <w:tblPr>
        <w:tblStyle w:val="TableGrid"/>
        <w:tblpPr w:leftFromText="180" w:rightFromText="180" w:vertAnchor="text" w:horzAnchor="margin" w:tblpXSpec="center" w:tblpY="138"/>
        <w:tblW w:w="8359" w:type="dxa"/>
        <w:tblLook w:val="04A0" w:firstRow="1" w:lastRow="0" w:firstColumn="1" w:lastColumn="0" w:noHBand="0" w:noVBand="1"/>
      </w:tblPr>
      <w:tblGrid>
        <w:gridCol w:w="750"/>
        <w:gridCol w:w="11"/>
        <w:gridCol w:w="8"/>
        <w:gridCol w:w="5797"/>
        <w:gridCol w:w="14"/>
        <w:gridCol w:w="1779"/>
      </w:tblGrid>
      <w:tr w:rsidR="00BE07F6" w:rsidRPr="00015244" w14:paraId="32DC2925" w14:textId="77777777" w:rsidTr="00B1384A">
        <w:trPr>
          <w:trHeight w:val="636"/>
        </w:trPr>
        <w:tc>
          <w:tcPr>
            <w:tcW w:w="769" w:type="dxa"/>
            <w:gridSpan w:val="3"/>
            <w:tcBorders>
              <w:top w:val="single" w:sz="4" w:space="0" w:color="auto"/>
              <w:left w:val="single" w:sz="4" w:space="0" w:color="auto"/>
              <w:bottom w:val="single" w:sz="4" w:space="0" w:color="auto"/>
              <w:right w:val="single" w:sz="4" w:space="0" w:color="auto"/>
            </w:tcBorders>
          </w:tcPr>
          <w:p w14:paraId="5475298A" w14:textId="77777777" w:rsidR="00BE07F6" w:rsidRPr="00015244" w:rsidRDefault="00BE07F6" w:rsidP="00BE07F6">
            <w:pPr>
              <w:jc w:val="center"/>
              <w:rPr>
                <w:b/>
                <w:sz w:val="24"/>
              </w:rPr>
            </w:pPr>
            <w:r>
              <w:rPr>
                <w:b/>
                <w:sz w:val="24"/>
              </w:rPr>
              <w:t>Sl</w:t>
            </w:r>
            <w:r w:rsidRPr="00015244">
              <w:rPr>
                <w:b/>
                <w:sz w:val="24"/>
              </w:rPr>
              <w:t>.N</w:t>
            </w:r>
            <w:r>
              <w:rPr>
                <w:b/>
                <w:sz w:val="24"/>
              </w:rPr>
              <w:t>o</w:t>
            </w:r>
          </w:p>
        </w:tc>
        <w:tc>
          <w:tcPr>
            <w:tcW w:w="5811" w:type="dxa"/>
            <w:gridSpan w:val="2"/>
            <w:tcBorders>
              <w:top w:val="single" w:sz="4" w:space="0" w:color="auto"/>
              <w:left w:val="single" w:sz="4" w:space="0" w:color="auto"/>
              <w:bottom w:val="single" w:sz="4" w:space="0" w:color="auto"/>
            </w:tcBorders>
          </w:tcPr>
          <w:p w14:paraId="2DC7888C" w14:textId="77777777" w:rsidR="00BE07F6" w:rsidRPr="00015244" w:rsidRDefault="00BE07F6" w:rsidP="00BE07F6">
            <w:pPr>
              <w:jc w:val="center"/>
              <w:rPr>
                <w:b/>
                <w:sz w:val="24"/>
              </w:rPr>
            </w:pPr>
            <w:r w:rsidRPr="00015244">
              <w:rPr>
                <w:b/>
                <w:sz w:val="24"/>
              </w:rPr>
              <w:t>CONTENT</w:t>
            </w:r>
          </w:p>
        </w:tc>
        <w:tc>
          <w:tcPr>
            <w:tcW w:w="1779" w:type="dxa"/>
            <w:tcBorders>
              <w:top w:val="single" w:sz="4" w:space="0" w:color="auto"/>
              <w:bottom w:val="single" w:sz="4" w:space="0" w:color="auto"/>
            </w:tcBorders>
          </w:tcPr>
          <w:p w14:paraId="5ACE2E89" w14:textId="77777777" w:rsidR="00BE07F6" w:rsidRPr="00015244" w:rsidRDefault="00BE07F6" w:rsidP="00BE07F6">
            <w:pPr>
              <w:jc w:val="center"/>
              <w:rPr>
                <w:b/>
                <w:sz w:val="24"/>
              </w:rPr>
            </w:pPr>
            <w:r w:rsidRPr="00015244">
              <w:rPr>
                <w:b/>
                <w:sz w:val="24"/>
              </w:rPr>
              <w:t>PAGE N</w:t>
            </w:r>
            <w:r>
              <w:rPr>
                <w:b/>
                <w:sz w:val="24"/>
              </w:rPr>
              <w:t>o</w:t>
            </w:r>
            <w:r w:rsidRPr="00015244">
              <w:rPr>
                <w:b/>
                <w:sz w:val="24"/>
              </w:rPr>
              <w:t>.</w:t>
            </w:r>
          </w:p>
        </w:tc>
      </w:tr>
      <w:tr w:rsidR="00BE07F6" w14:paraId="24083567"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1"/>
        </w:trPr>
        <w:tc>
          <w:tcPr>
            <w:tcW w:w="769" w:type="dxa"/>
            <w:gridSpan w:val="3"/>
            <w:tcBorders>
              <w:left w:val="single" w:sz="4" w:space="0" w:color="auto"/>
              <w:bottom w:val="single" w:sz="4" w:space="0" w:color="auto"/>
              <w:right w:val="single" w:sz="4" w:space="0" w:color="auto"/>
            </w:tcBorders>
          </w:tcPr>
          <w:p w14:paraId="43232F15" w14:textId="77777777" w:rsidR="00BE07F6" w:rsidRPr="00FE4598" w:rsidRDefault="00BE07F6" w:rsidP="00BE07F6">
            <w:pPr>
              <w:rPr>
                <w:bCs/>
                <w:sz w:val="28"/>
              </w:rPr>
            </w:pPr>
            <w:r>
              <w:rPr>
                <w:bCs/>
                <w:sz w:val="28"/>
              </w:rPr>
              <w:t xml:space="preserve">      1</w:t>
            </w:r>
          </w:p>
        </w:tc>
        <w:tc>
          <w:tcPr>
            <w:tcW w:w="5811" w:type="dxa"/>
            <w:gridSpan w:val="2"/>
            <w:tcBorders>
              <w:left w:val="single" w:sz="4" w:space="0" w:color="auto"/>
              <w:bottom w:val="single" w:sz="4" w:space="0" w:color="auto"/>
              <w:right w:val="single" w:sz="4" w:space="0" w:color="auto"/>
            </w:tcBorders>
          </w:tcPr>
          <w:p w14:paraId="37D20CC6" w14:textId="5259CEC0" w:rsidR="00BE07F6" w:rsidRPr="00BE07F6" w:rsidRDefault="00BE07F6" w:rsidP="00BE07F6">
            <w:pPr>
              <w:pStyle w:val="Heading1"/>
              <w:spacing w:before="89"/>
              <w:ind w:right="925" w:hanging="760"/>
              <w:rPr>
                <w:rFonts w:ascii="Times New Roman" w:hAnsi="Times New Roman" w:cs="Times New Roman"/>
                <w:b w:val="0"/>
                <w:bCs w:val="0"/>
                <w:sz w:val="22"/>
                <w:szCs w:val="22"/>
              </w:rPr>
            </w:pPr>
            <w:r>
              <w:rPr>
                <w:b w:val="0"/>
                <w:bCs w:val="0"/>
                <w:sz w:val="22"/>
                <w:szCs w:val="22"/>
              </w:rPr>
              <w:t xml:space="preserve">               </w:t>
            </w:r>
            <w:r w:rsidRPr="00BE07F6">
              <w:rPr>
                <w:rFonts w:ascii="Times New Roman" w:hAnsi="Times New Roman" w:cs="Times New Roman"/>
                <w:b w:val="0"/>
                <w:bCs w:val="0"/>
                <w:color w:val="auto"/>
                <w:sz w:val="22"/>
                <w:szCs w:val="22"/>
              </w:rPr>
              <w:t>CHAPTER 1: EXECUTIVE SUMMARY</w:t>
            </w:r>
          </w:p>
        </w:tc>
        <w:tc>
          <w:tcPr>
            <w:tcW w:w="1779" w:type="dxa"/>
            <w:tcBorders>
              <w:left w:val="single" w:sz="4" w:space="0" w:color="auto"/>
              <w:bottom w:val="single" w:sz="4" w:space="0" w:color="auto"/>
              <w:right w:val="single" w:sz="4" w:space="0" w:color="auto"/>
            </w:tcBorders>
          </w:tcPr>
          <w:p w14:paraId="1040E119" w14:textId="77777777" w:rsidR="00BE07F6" w:rsidRPr="00D536AA" w:rsidRDefault="00BE07F6" w:rsidP="00BE07F6">
            <w:pPr>
              <w:rPr>
                <w:bCs/>
                <w:sz w:val="28"/>
              </w:rPr>
            </w:pPr>
            <w:r>
              <w:rPr>
                <w:b/>
                <w:sz w:val="28"/>
              </w:rPr>
              <w:t xml:space="preserve">            </w:t>
            </w:r>
            <w:r>
              <w:rPr>
                <w:bCs/>
                <w:sz w:val="28"/>
              </w:rPr>
              <w:t>9</w:t>
            </w:r>
          </w:p>
        </w:tc>
      </w:tr>
      <w:tr w:rsidR="00BE07F6" w14:paraId="7C874A39"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1"/>
        </w:trPr>
        <w:tc>
          <w:tcPr>
            <w:tcW w:w="761" w:type="dxa"/>
            <w:gridSpan w:val="2"/>
            <w:tcBorders>
              <w:left w:val="single" w:sz="4" w:space="0" w:color="auto"/>
              <w:bottom w:val="single" w:sz="4" w:space="0" w:color="auto"/>
              <w:right w:val="single" w:sz="4" w:space="0" w:color="auto"/>
            </w:tcBorders>
          </w:tcPr>
          <w:p w14:paraId="69F58888" w14:textId="77777777" w:rsidR="00BE07F6" w:rsidRPr="00FE4598" w:rsidRDefault="00BE07F6" w:rsidP="00BE07F6">
            <w:pPr>
              <w:rPr>
                <w:bCs/>
                <w:sz w:val="28"/>
              </w:rPr>
            </w:pPr>
            <w:r>
              <w:rPr>
                <w:b/>
                <w:sz w:val="28"/>
              </w:rPr>
              <w:t xml:space="preserve">      </w:t>
            </w:r>
            <w:r>
              <w:rPr>
                <w:bCs/>
                <w:sz w:val="28"/>
              </w:rPr>
              <w:t>2</w:t>
            </w:r>
          </w:p>
        </w:tc>
        <w:tc>
          <w:tcPr>
            <w:tcW w:w="5819" w:type="dxa"/>
            <w:gridSpan w:val="3"/>
            <w:tcBorders>
              <w:left w:val="single" w:sz="4" w:space="0" w:color="auto"/>
              <w:bottom w:val="single" w:sz="4" w:space="0" w:color="auto"/>
              <w:right w:val="single" w:sz="4" w:space="0" w:color="auto"/>
            </w:tcBorders>
          </w:tcPr>
          <w:p w14:paraId="0B83BAA0" w14:textId="77777777" w:rsidR="00BE07F6" w:rsidRPr="0068035B" w:rsidRDefault="00BE07F6" w:rsidP="00BE07F6">
            <w:pPr>
              <w:rPr>
                <w:b/>
              </w:rPr>
            </w:pPr>
            <w:r w:rsidRPr="0068035B">
              <w:t>CHAPTER 2: OVERVIEW OF THE ORGANIZATION</w:t>
            </w:r>
          </w:p>
        </w:tc>
        <w:tc>
          <w:tcPr>
            <w:tcW w:w="1779" w:type="dxa"/>
            <w:tcBorders>
              <w:left w:val="single" w:sz="4" w:space="0" w:color="auto"/>
              <w:bottom w:val="single" w:sz="4" w:space="0" w:color="auto"/>
              <w:right w:val="single" w:sz="4" w:space="0" w:color="auto"/>
            </w:tcBorders>
          </w:tcPr>
          <w:p w14:paraId="579B5135" w14:textId="77777777" w:rsidR="00BE07F6" w:rsidRPr="00D536AA" w:rsidRDefault="00BE07F6" w:rsidP="00BE07F6">
            <w:pPr>
              <w:rPr>
                <w:bCs/>
                <w:sz w:val="24"/>
                <w:szCs w:val="24"/>
              </w:rPr>
            </w:pPr>
            <w:r>
              <w:rPr>
                <w:b/>
                <w:sz w:val="24"/>
                <w:szCs w:val="24"/>
              </w:rPr>
              <w:t xml:space="preserve">              </w:t>
            </w:r>
            <w:r>
              <w:rPr>
                <w:bCs/>
                <w:sz w:val="24"/>
                <w:szCs w:val="24"/>
              </w:rPr>
              <w:t>10</w:t>
            </w:r>
          </w:p>
        </w:tc>
      </w:tr>
      <w:tr w:rsidR="00BE07F6" w14:paraId="45593976"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07"/>
        </w:trPr>
        <w:tc>
          <w:tcPr>
            <w:tcW w:w="761" w:type="dxa"/>
            <w:gridSpan w:val="2"/>
            <w:tcBorders>
              <w:left w:val="single" w:sz="4" w:space="0" w:color="auto"/>
              <w:bottom w:val="single" w:sz="4" w:space="0" w:color="auto"/>
              <w:right w:val="single" w:sz="4" w:space="0" w:color="auto"/>
            </w:tcBorders>
          </w:tcPr>
          <w:p w14:paraId="6D376317" w14:textId="77777777" w:rsidR="00BE07F6" w:rsidRPr="00FE4598" w:rsidRDefault="00BE07F6" w:rsidP="00BE07F6">
            <w:pPr>
              <w:rPr>
                <w:bCs/>
                <w:sz w:val="28"/>
              </w:rPr>
            </w:pPr>
            <w:r>
              <w:rPr>
                <w:b/>
                <w:sz w:val="28"/>
              </w:rPr>
              <w:t xml:space="preserve">      </w:t>
            </w:r>
            <w:r>
              <w:rPr>
                <w:bCs/>
                <w:sz w:val="28"/>
              </w:rPr>
              <w:t>3</w:t>
            </w:r>
          </w:p>
        </w:tc>
        <w:tc>
          <w:tcPr>
            <w:tcW w:w="5805" w:type="dxa"/>
            <w:gridSpan w:val="2"/>
            <w:tcBorders>
              <w:left w:val="single" w:sz="4" w:space="0" w:color="auto"/>
              <w:bottom w:val="single" w:sz="4" w:space="0" w:color="auto"/>
              <w:right w:val="single" w:sz="4" w:space="0" w:color="auto"/>
            </w:tcBorders>
          </w:tcPr>
          <w:p w14:paraId="00E16943" w14:textId="595B1711" w:rsidR="00BE07F6" w:rsidRPr="00BE07F6" w:rsidRDefault="00BE07F6" w:rsidP="00BE07F6">
            <w:pPr>
              <w:pStyle w:val="Heading1"/>
              <w:spacing w:before="89"/>
              <w:ind w:right="925" w:hanging="1120"/>
              <w:rPr>
                <w:rFonts w:ascii="Times New Roman" w:hAnsi="Times New Roman" w:cs="Times New Roman"/>
                <w:b w:val="0"/>
                <w:bCs w:val="0"/>
                <w:sz w:val="22"/>
                <w:szCs w:val="22"/>
              </w:rPr>
            </w:pPr>
            <w:r>
              <w:rPr>
                <w:b w:val="0"/>
                <w:bCs w:val="0"/>
                <w:sz w:val="22"/>
                <w:szCs w:val="22"/>
              </w:rPr>
              <w:t xml:space="preserve">                       </w:t>
            </w:r>
            <w:r w:rsidRPr="00BE07F6">
              <w:rPr>
                <w:rFonts w:ascii="Times New Roman" w:hAnsi="Times New Roman" w:cs="Times New Roman"/>
                <w:b w:val="0"/>
                <w:bCs w:val="0"/>
                <w:color w:val="auto"/>
                <w:sz w:val="22"/>
                <w:szCs w:val="22"/>
              </w:rPr>
              <w:t>CHAPTER 3: INTERNSHIP PART</w:t>
            </w:r>
          </w:p>
        </w:tc>
        <w:tc>
          <w:tcPr>
            <w:tcW w:w="1793" w:type="dxa"/>
            <w:gridSpan w:val="2"/>
            <w:tcBorders>
              <w:left w:val="single" w:sz="4" w:space="0" w:color="auto"/>
              <w:bottom w:val="single" w:sz="4" w:space="0" w:color="auto"/>
              <w:right w:val="single" w:sz="4" w:space="0" w:color="auto"/>
            </w:tcBorders>
          </w:tcPr>
          <w:p w14:paraId="628FE536" w14:textId="77777777" w:rsidR="00BE07F6" w:rsidRPr="00D536AA" w:rsidRDefault="00BE07F6" w:rsidP="00BE07F6">
            <w:pPr>
              <w:rPr>
                <w:bCs/>
                <w:sz w:val="28"/>
              </w:rPr>
            </w:pPr>
            <w:r>
              <w:rPr>
                <w:b/>
                <w:sz w:val="28"/>
              </w:rPr>
              <w:t xml:space="preserve">            </w:t>
            </w:r>
            <w:r>
              <w:rPr>
                <w:bCs/>
                <w:sz w:val="28"/>
              </w:rPr>
              <w:t>11</w:t>
            </w:r>
          </w:p>
        </w:tc>
      </w:tr>
      <w:tr w:rsidR="00BE07F6" w14:paraId="0794B887"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11"/>
        </w:trPr>
        <w:tc>
          <w:tcPr>
            <w:tcW w:w="761" w:type="dxa"/>
            <w:gridSpan w:val="2"/>
            <w:tcBorders>
              <w:top w:val="single" w:sz="4" w:space="0" w:color="auto"/>
              <w:left w:val="single" w:sz="4" w:space="0" w:color="auto"/>
              <w:bottom w:val="single" w:sz="4" w:space="0" w:color="auto"/>
              <w:right w:val="single" w:sz="4" w:space="0" w:color="auto"/>
            </w:tcBorders>
          </w:tcPr>
          <w:p w14:paraId="0AFE37F1" w14:textId="77777777" w:rsidR="00BE07F6" w:rsidRPr="00FE4598" w:rsidRDefault="00BE07F6" w:rsidP="00BE07F6">
            <w:pPr>
              <w:rPr>
                <w:bCs/>
                <w:sz w:val="28"/>
              </w:rPr>
            </w:pPr>
            <w:r>
              <w:rPr>
                <w:b/>
                <w:sz w:val="28"/>
              </w:rPr>
              <w:t xml:space="preserve">      </w:t>
            </w:r>
            <w:r>
              <w:rPr>
                <w:bCs/>
                <w:sz w:val="28"/>
              </w:rPr>
              <w:t>4</w:t>
            </w:r>
          </w:p>
        </w:tc>
        <w:tc>
          <w:tcPr>
            <w:tcW w:w="5805" w:type="dxa"/>
            <w:gridSpan w:val="2"/>
            <w:tcBorders>
              <w:top w:val="single" w:sz="4" w:space="0" w:color="auto"/>
              <w:left w:val="single" w:sz="4" w:space="0" w:color="auto"/>
              <w:bottom w:val="single" w:sz="4" w:space="0" w:color="auto"/>
              <w:right w:val="single" w:sz="4" w:space="0" w:color="auto"/>
            </w:tcBorders>
          </w:tcPr>
          <w:p w14:paraId="55B4C462" w14:textId="6128F6A5" w:rsidR="00BE07F6" w:rsidRPr="00BE07F6" w:rsidRDefault="00BE07F6" w:rsidP="00BE07F6">
            <w:pPr>
              <w:pStyle w:val="Heading1"/>
              <w:spacing w:before="89"/>
              <w:ind w:left="180" w:right="925" w:hanging="580"/>
              <w:rPr>
                <w:rFonts w:ascii="Times New Roman" w:hAnsi="Times New Roman" w:cs="Times New Roman"/>
                <w:b w:val="0"/>
                <w:bCs w:val="0"/>
                <w:sz w:val="22"/>
                <w:szCs w:val="22"/>
              </w:rPr>
            </w:pPr>
            <w:r>
              <w:rPr>
                <w:b w:val="0"/>
                <w:bCs w:val="0"/>
                <w:sz w:val="22"/>
                <w:szCs w:val="22"/>
              </w:rPr>
              <w:t xml:space="preserve">       </w:t>
            </w:r>
            <w:r w:rsidRPr="00BE07F6">
              <w:rPr>
                <w:rFonts w:ascii="Times New Roman" w:hAnsi="Times New Roman" w:cs="Times New Roman"/>
                <w:b w:val="0"/>
                <w:bCs w:val="0"/>
                <w:color w:val="auto"/>
                <w:sz w:val="22"/>
                <w:szCs w:val="22"/>
              </w:rPr>
              <w:t>WEEKLY OVERVIEW INTERNSHIPACTIVITIES</w:t>
            </w:r>
          </w:p>
        </w:tc>
        <w:tc>
          <w:tcPr>
            <w:tcW w:w="1793" w:type="dxa"/>
            <w:gridSpan w:val="2"/>
            <w:tcBorders>
              <w:top w:val="single" w:sz="4" w:space="0" w:color="auto"/>
              <w:left w:val="single" w:sz="4" w:space="0" w:color="auto"/>
              <w:bottom w:val="single" w:sz="4" w:space="0" w:color="auto"/>
              <w:right w:val="single" w:sz="4" w:space="0" w:color="auto"/>
            </w:tcBorders>
          </w:tcPr>
          <w:p w14:paraId="12DEC769" w14:textId="77777777" w:rsidR="00BE07F6" w:rsidRPr="00D536AA" w:rsidRDefault="00BE07F6" w:rsidP="00BE07F6">
            <w:pPr>
              <w:rPr>
                <w:bCs/>
                <w:sz w:val="28"/>
              </w:rPr>
            </w:pPr>
            <w:r>
              <w:rPr>
                <w:b/>
                <w:sz w:val="28"/>
              </w:rPr>
              <w:t xml:space="preserve">          </w:t>
            </w:r>
            <w:r>
              <w:rPr>
                <w:bCs/>
                <w:sz w:val="28"/>
              </w:rPr>
              <w:t>12-27</w:t>
            </w:r>
          </w:p>
        </w:tc>
      </w:tr>
      <w:tr w:rsidR="00BE07F6" w:rsidRPr="0068035B" w14:paraId="79A1F50B"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74"/>
        </w:trPr>
        <w:tc>
          <w:tcPr>
            <w:tcW w:w="750" w:type="dxa"/>
            <w:tcBorders>
              <w:left w:val="single" w:sz="4" w:space="0" w:color="auto"/>
              <w:bottom w:val="single" w:sz="4" w:space="0" w:color="auto"/>
            </w:tcBorders>
          </w:tcPr>
          <w:p w14:paraId="6F77BB0D" w14:textId="77777777" w:rsidR="00BE07F6" w:rsidRPr="0068035B" w:rsidRDefault="00BE07F6" w:rsidP="00BE07F6">
            <w:pPr>
              <w:rPr>
                <w:bCs/>
                <w:sz w:val="28"/>
              </w:rPr>
            </w:pPr>
            <w:r w:rsidRPr="0068035B">
              <w:rPr>
                <w:bCs/>
                <w:sz w:val="28"/>
              </w:rPr>
              <w:t xml:space="preserve">      5</w:t>
            </w:r>
          </w:p>
        </w:tc>
        <w:tc>
          <w:tcPr>
            <w:tcW w:w="5816" w:type="dxa"/>
            <w:gridSpan w:val="3"/>
            <w:tcBorders>
              <w:left w:val="single" w:sz="4" w:space="0" w:color="auto"/>
              <w:bottom w:val="single" w:sz="4" w:space="0" w:color="auto"/>
              <w:right w:val="single" w:sz="4" w:space="0" w:color="auto"/>
            </w:tcBorders>
          </w:tcPr>
          <w:p w14:paraId="5F4FE1C6" w14:textId="77777777" w:rsidR="00BE07F6" w:rsidRPr="0068035B" w:rsidRDefault="00BE07F6" w:rsidP="00BE07F6">
            <w:pPr>
              <w:rPr>
                <w:bCs/>
                <w:sz w:val="28"/>
              </w:rPr>
            </w:pPr>
            <w:r w:rsidRPr="0068035B">
              <w:rPr>
                <w:bCs/>
              </w:rPr>
              <w:t>CHAPTER 5: OUTCOMES DESCRIPTION</w:t>
            </w:r>
          </w:p>
        </w:tc>
        <w:tc>
          <w:tcPr>
            <w:tcW w:w="1793" w:type="dxa"/>
            <w:gridSpan w:val="2"/>
            <w:tcBorders>
              <w:left w:val="single" w:sz="4" w:space="0" w:color="auto"/>
              <w:bottom w:val="single" w:sz="4" w:space="0" w:color="auto"/>
              <w:right w:val="single" w:sz="4" w:space="0" w:color="auto"/>
            </w:tcBorders>
          </w:tcPr>
          <w:p w14:paraId="1695531B" w14:textId="77777777" w:rsidR="00BE07F6" w:rsidRPr="0068035B" w:rsidRDefault="00BE07F6" w:rsidP="00BE07F6">
            <w:pPr>
              <w:rPr>
                <w:bCs/>
                <w:sz w:val="28"/>
              </w:rPr>
            </w:pPr>
            <w:r>
              <w:rPr>
                <w:bCs/>
                <w:sz w:val="28"/>
              </w:rPr>
              <w:t xml:space="preserve">           28</w:t>
            </w:r>
          </w:p>
        </w:tc>
      </w:tr>
      <w:tr w:rsidR="00BE07F6" w14:paraId="5ED4D507"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1"/>
        </w:trPr>
        <w:tc>
          <w:tcPr>
            <w:tcW w:w="750" w:type="dxa"/>
            <w:tcBorders>
              <w:top w:val="single" w:sz="4" w:space="0" w:color="auto"/>
              <w:left w:val="single" w:sz="4" w:space="0" w:color="auto"/>
              <w:bottom w:val="single" w:sz="4" w:space="0" w:color="auto"/>
              <w:right w:val="single" w:sz="4" w:space="0" w:color="auto"/>
            </w:tcBorders>
          </w:tcPr>
          <w:p w14:paraId="554296B7" w14:textId="77777777" w:rsidR="00BE07F6" w:rsidRPr="0068035B" w:rsidRDefault="00BE07F6" w:rsidP="00BE07F6">
            <w:pPr>
              <w:rPr>
                <w:bCs/>
                <w:sz w:val="28"/>
              </w:rPr>
            </w:pPr>
            <w:r>
              <w:rPr>
                <w:b/>
                <w:sz w:val="28"/>
              </w:rPr>
              <w:t xml:space="preserve">      </w:t>
            </w:r>
            <w:r>
              <w:rPr>
                <w:bCs/>
                <w:sz w:val="28"/>
              </w:rPr>
              <w:t>6</w:t>
            </w:r>
          </w:p>
        </w:tc>
        <w:tc>
          <w:tcPr>
            <w:tcW w:w="5816" w:type="dxa"/>
            <w:gridSpan w:val="3"/>
            <w:tcBorders>
              <w:top w:val="single" w:sz="4" w:space="0" w:color="auto"/>
              <w:left w:val="single" w:sz="4" w:space="0" w:color="auto"/>
              <w:bottom w:val="single" w:sz="4" w:space="0" w:color="auto"/>
              <w:right w:val="single" w:sz="4" w:space="0" w:color="auto"/>
            </w:tcBorders>
          </w:tcPr>
          <w:p w14:paraId="769CBDB9" w14:textId="77777777" w:rsidR="00BE07F6" w:rsidRPr="0068035B" w:rsidRDefault="00BE07F6" w:rsidP="00BE07F6">
            <w:pPr>
              <w:rPr>
                <w:bCs/>
              </w:rPr>
            </w:pPr>
            <w:r w:rsidRPr="0068035B">
              <w:rPr>
                <w:bCs/>
              </w:rPr>
              <w:t>Student Self Evaluation of the Short-Term Internship</w:t>
            </w:r>
          </w:p>
        </w:tc>
        <w:tc>
          <w:tcPr>
            <w:tcW w:w="1793" w:type="dxa"/>
            <w:gridSpan w:val="2"/>
            <w:tcBorders>
              <w:top w:val="single" w:sz="4" w:space="0" w:color="auto"/>
              <w:left w:val="single" w:sz="4" w:space="0" w:color="auto"/>
              <w:bottom w:val="single" w:sz="4" w:space="0" w:color="auto"/>
              <w:right w:val="single" w:sz="4" w:space="0" w:color="auto"/>
            </w:tcBorders>
          </w:tcPr>
          <w:p w14:paraId="76275AD7" w14:textId="77777777" w:rsidR="00BE07F6" w:rsidRPr="00D536AA" w:rsidRDefault="00BE07F6" w:rsidP="00BE07F6">
            <w:pPr>
              <w:rPr>
                <w:bCs/>
                <w:sz w:val="28"/>
              </w:rPr>
            </w:pPr>
            <w:r>
              <w:rPr>
                <w:b/>
                <w:sz w:val="28"/>
              </w:rPr>
              <w:t xml:space="preserve">           </w:t>
            </w:r>
            <w:r>
              <w:rPr>
                <w:bCs/>
                <w:sz w:val="28"/>
              </w:rPr>
              <w:t>29</w:t>
            </w:r>
          </w:p>
        </w:tc>
      </w:tr>
      <w:tr w:rsidR="00BE07F6" w14:paraId="38AAC59B"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0" w:type="dxa"/>
            <w:tcBorders>
              <w:left w:val="single" w:sz="4" w:space="0" w:color="auto"/>
              <w:bottom w:val="single" w:sz="4" w:space="0" w:color="auto"/>
              <w:right w:val="single" w:sz="4" w:space="0" w:color="auto"/>
            </w:tcBorders>
          </w:tcPr>
          <w:p w14:paraId="25FD4F2D" w14:textId="77777777" w:rsidR="00BE07F6" w:rsidRPr="0068035B" w:rsidRDefault="00BE07F6" w:rsidP="00BE07F6">
            <w:pPr>
              <w:rPr>
                <w:bCs/>
                <w:sz w:val="28"/>
              </w:rPr>
            </w:pPr>
            <w:r>
              <w:rPr>
                <w:b/>
                <w:sz w:val="28"/>
              </w:rPr>
              <w:t xml:space="preserve">      </w:t>
            </w:r>
            <w:r>
              <w:rPr>
                <w:bCs/>
                <w:sz w:val="28"/>
              </w:rPr>
              <w:t>7</w:t>
            </w:r>
          </w:p>
        </w:tc>
        <w:tc>
          <w:tcPr>
            <w:tcW w:w="5816" w:type="dxa"/>
            <w:gridSpan w:val="3"/>
            <w:tcBorders>
              <w:left w:val="single" w:sz="4" w:space="0" w:color="auto"/>
              <w:bottom w:val="single" w:sz="4" w:space="0" w:color="auto"/>
              <w:right w:val="single" w:sz="4" w:space="0" w:color="auto"/>
            </w:tcBorders>
          </w:tcPr>
          <w:p w14:paraId="01D33ED4" w14:textId="77777777" w:rsidR="00BE07F6" w:rsidRPr="0068035B" w:rsidRDefault="00BE07F6" w:rsidP="00BE07F6">
            <w:pPr>
              <w:rPr>
                <w:bCs/>
              </w:rPr>
            </w:pPr>
            <w:r w:rsidRPr="0068035B">
              <w:rPr>
                <w:bCs/>
              </w:rPr>
              <w:t>Evaluation by the Supervisor of the Intern Organization</w:t>
            </w:r>
          </w:p>
        </w:tc>
        <w:tc>
          <w:tcPr>
            <w:tcW w:w="1793" w:type="dxa"/>
            <w:gridSpan w:val="2"/>
            <w:tcBorders>
              <w:left w:val="single" w:sz="4" w:space="0" w:color="auto"/>
              <w:bottom w:val="single" w:sz="4" w:space="0" w:color="auto"/>
              <w:right w:val="single" w:sz="4" w:space="0" w:color="auto"/>
            </w:tcBorders>
          </w:tcPr>
          <w:p w14:paraId="201DF773" w14:textId="77777777" w:rsidR="00BE07F6" w:rsidRPr="00D536AA" w:rsidRDefault="00BE07F6" w:rsidP="00BE07F6">
            <w:pPr>
              <w:rPr>
                <w:bCs/>
                <w:sz w:val="28"/>
              </w:rPr>
            </w:pPr>
            <w:r>
              <w:rPr>
                <w:b/>
                <w:sz w:val="28"/>
              </w:rPr>
              <w:t xml:space="preserve">           </w:t>
            </w:r>
            <w:r>
              <w:rPr>
                <w:bCs/>
                <w:sz w:val="28"/>
              </w:rPr>
              <w:t>30</w:t>
            </w:r>
          </w:p>
        </w:tc>
      </w:tr>
      <w:tr w:rsidR="00BE07F6" w14:paraId="76A0B4B2" w14:textId="77777777" w:rsidTr="00B1384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0" w:type="dxa"/>
            <w:tcBorders>
              <w:top w:val="single" w:sz="4" w:space="0" w:color="auto"/>
              <w:left w:val="single" w:sz="4" w:space="0" w:color="auto"/>
              <w:bottom w:val="single" w:sz="4" w:space="0" w:color="auto"/>
              <w:right w:val="single" w:sz="4" w:space="0" w:color="auto"/>
            </w:tcBorders>
          </w:tcPr>
          <w:p w14:paraId="0A6B9916" w14:textId="77777777" w:rsidR="00BE07F6" w:rsidRPr="0068035B" w:rsidRDefault="00BE07F6" w:rsidP="00BE07F6">
            <w:pPr>
              <w:rPr>
                <w:bCs/>
                <w:sz w:val="28"/>
              </w:rPr>
            </w:pPr>
            <w:r>
              <w:rPr>
                <w:b/>
                <w:sz w:val="28"/>
              </w:rPr>
              <w:t xml:space="preserve">      </w:t>
            </w:r>
            <w:r>
              <w:rPr>
                <w:bCs/>
                <w:sz w:val="28"/>
              </w:rPr>
              <w:t>8</w:t>
            </w:r>
          </w:p>
        </w:tc>
        <w:tc>
          <w:tcPr>
            <w:tcW w:w="5816" w:type="dxa"/>
            <w:gridSpan w:val="3"/>
            <w:tcBorders>
              <w:top w:val="single" w:sz="4" w:space="0" w:color="auto"/>
              <w:left w:val="single" w:sz="4" w:space="0" w:color="auto"/>
              <w:bottom w:val="single" w:sz="4" w:space="0" w:color="auto"/>
              <w:right w:val="single" w:sz="4" w:space="0" w:color="auto"/>
            </w:tcBorders>
          </w:tcPr>
          <w:p w14:paraId="5CDCA94C" w14:textId="77777777" w:rsidR="00BE07F6" w:rsidRPr="00D536AA" w:rsidRDefault="00BE07F6" w:rsidP="00BE07F6">
            <w:pPr>
              <w:rPr>
                <w:bCs/>
              </w:rPr>
            </w:pPr>
            <w:r w:rsidRPr="00D536AA">
              <w:rPr>
                <w:bCs/>
              </w:rPr>
              <w:t xml:space="preserve">PHOTOS &amp; </w:t>
            </w:r>
            <w:r>
              <w:rPr>
                <w:bCs/>
              </w:rPr>
              <w:t>DRIVE</w:t>
            </w:r>
            <w:r w:rsidRPr="00D536AA">
              <w:rPr>
                <w:bCs/>
              </w:rPr>
              <w:t xml:space="preserve"> LINK</w:t>
            </w:r>
          </w:p>
        </w:tc>
        <w:tc>
          <w:tcPr>
            <w:tcW w:w="1793" w:type="dxa"/>
            <w:gridSpan w:val="2"/>
            <w:tcBorders>
              <w:top w:val="single" w:sz="4" w:space="0" w:color="auto"/>
              <w:left w:val="single" w:sz="4" w:space="0" w:color="auto"/>
              <w:bottom w:val="single" w:sz="4" w:space="0" w:color="auto"/>
              <w:right w:val="single" w:sz="4" w:space="0" w:color="auto"/>
            </w:tcBorders>
          </w:tcPr>
          <w:p w14:paraId="1857AD51" w14:textId="77777777" w:rsidR="00BE07F6" w:rsidRPr="00D536AA" w:rsidRDefault="00BE07F6" w:rsidP="00BE07F6">
            <w:pPr>
              <w:rPr>
                <w:bCs/>
                <w:sz w:val="28"/>
              </w:rPr>
            </w:pPr>
            <w:r>
              <w:rPr>
                <w:b/>
                <w:sz w:val="28"/>
              </w:rPr>
              <w:t xml:space="preserve">           </w:t>
            </w:r>
            <w:r>
              <w:rPr>
                <w:bCs/>
                <w:sz w:val="28"/>
              </w:rPr>
              <w:t>31</w:t>
            </w:r>
          </w:p>
        </w:tc>
      </w:tr>
    </w:tbl>
    <w:p w14:paraId="4238C473" w14:textId="77777777" w:rsidR="00DF6E51" w:rsidRDefault="00DF6E51" w:rsidP="00DF6E51">
      <w:pPr>
        <w:rPr>
          <w:b/>
          <w:sz w:val="28"/>
        </w:rPr>
      </w:pPr>
    </w:p>
    <w:p w14:paraId="4C92FB6E" w14:textId="77777777" w:rsidR="00DF6E51" w:rsidRDefault="00DF6E51" w:rsidP="00DF6E51">
      <w:pPr>
        <w:rPr>
          <w:b/>
          <w:sz w:val="28"/>
        </w:rPr>
      </w:pPr>
    </w:p>
    <w:p w14:paraId="3DC48999" w14:textId="77777777" w:rsidR="00DF6E51" w:rsidRDefault="00DF6E51" w:rsidP="00DF6E51">
      <w:pPr>
        <w:jc w:val="center"/>
        <w:rPr>
          <w:b/>
          <w:sz w:val="28"/>
        </w:rPr>
      </w:pPr>
    </w:p>
    <w:p w14:paraId="37DF75DE" w14:textId="77777777" w:rsidR="00DF6E51" w:rsidRDefault="00DF6E51" w:rsidP="00DF6E51">
      <w:pPr>
        <w:jc w:val="center"/>
        <w:rPr>
          <w:b/>
          <w:sz w:val="28"/>
        </w:rPr>
      </w:pPr>
    </w:p>
    <w:p w14:paraId="12B9A3D6" w14:textId="77777777" w:rsidR="00DF6E51" w:rsidRDefault="00DF6E51" w:rsidP="00DF6E51">
      <w:pPr>
        <w:jc w:val="center"/>
        <w:rPr>
          <w:b/>
          <w:sz w:val="28"/>
        </w:rPr>
      </w:pPr>
    </w:p>
    <w:p w14:paraId="76CF0894" w14:textId="77777777" w:rsidR="00DF6E51" w:rsidRDefault="00DF6E51" w:rsidP="00DF6E51">
      <w:pPr>
        <w:jc w:val="center"/>
        <w:rPr>
          <w:b/>
          <w:sz w:val="28"/>
        </w:rPr>
      </w:pPr>
    </w:p>
    <w:p w14:paraId="7F890CAC" w14:textId="77777777" w:rsidR="00DF6E51" w:rsidRDefault="00DF6E51" w:rsidP="00DF6E51">
      <w:pPr>
        <w:jc w:val="center"/>
        <w:rPr>
          <w:b/>
          <w:sz w:val="28"/>
        </w:rPr>
      </w:pPr>
    </w:p>
    <w:p w14:paraId="3E67FEE0" w14:textId="47B82CE0" w:rsidR="00DF6E51" w:rsidRDefault="00DF6E51">
      <w:pPr>
        <w:rPr>
          <w:sz w:val="48"/>
          <w:szCs w:val="48"/>
        </w:rPr>
      </w:pPr>
    </w:p>
    <w:p w14:paraId="3A88D305" w14:textId="77777777" w:rsidR="00DF6E51" w:rsidRDefault="00DF6E51">
      <w:pPr>
        <w:rPr>
          <w:sz w:val="48"/>
          <w:szCs w:val="48"/>
        </w:rPr>
      </w:pPr>
      <w:r>
        <w:rPr>
          <w:sz w:val="48"/>
          <w:szCs w:val="48"/>
        </w:rPr>
        <w:br w:type="page"/>
      </w:r>
    </w:p>
    <w:p w14:paraId="3C8DA6DB" w14:textId="73ACFE2E" w:rsidR="000736D1" w:rsidRPr="00BE07F6" w:rsidRDefault="000736D1" w:rsidP="00997BCD">
      <w:pPr>
        <w:pStyle w:val="Heading1"/>
        <w:spacing w:before="89"/>
        <w:ind w:right="925"/>
        <w:jc w:val="center"/>
        <w:rPr>
          <w:rFonts w:ascii="Times New Roman" w:hAnsi="Times New Roman" w:cs="Times New Roman"/>
          <w:color w:val="auto"/>
        </w:rPr>
      </w:pPr>
      <w:r w:rsidRPr="00BE07F6">
        <w:rPr>
          <w:rFonts w:ascii="Times New Roman" w:hAnsi="Times New Roman" w:cs="Times New Roman"/>
          <w:color w:val="auto"/>
        </w:rPr>
        <w:lastRenderedPageBreak/>
        <w:t>CHAPTER 1: EXECUTIVE SUMMARY</w:t>
      </w:r>
    </w:p>
    <w:p w14:paraId="2147052A" w14:textId="77777777" w:rsidR="000736D1" w:rsidRDefault="000736D1" w:rsidP="000736D1">
      <w:pPr>
        <w:pStyle w:val="Heading1"/>
        <w:spacing w:before="89"/>
        <w:ind w:right="925" w:hanging="760"/>
        <w:jc w:val="center"/>
      </w:pPr>
    </w:p>
    <w:p w14:paraId="3C9DDB6C" w14:textId="77777777" w:rsidR="000736D1" w:rsidRPr="00790058" w:rsidRDefault="000736D1" w:rsidP="000736D1">
      <w:pPr>
        <w:pStyle w:val="Heading1"/>
        <w:spacing w:before="89"/>
        <w:ind w:right="925"/>
        <w:jc w:val="both"/>
        <w:rPr>
          <w:rFonts w:ascii="Times New Roman" w:hAnsi="Times New Roman" w:cs="Times New Roman"/>
          <w:b w:val="0"/>
          <w:color w:val="000000" w:themeColor="text1"/>
          <w:sz w:val="22"/>
          <w:szCs w:val="22"/>
        </w:rPr>
      </w:pPr>
      <w:r w:rsidRPr="00790058">
        <w:rPr>
          <w:rFonts w:ascii="Times New Roman" w:hAnsi="Times New Roman" w:cs="Times New Roman"/>
          <w:b w:val="0"/>
          <w:color w:val="000000" w:themeColor="text1"/>
          <w:sz w:val="22"/>
          <w:szCs w:val="22"/>
        </w:rPr>
        <w:t>The internship report shall have only a one-page executive summary. It shall include five or more Learning Objectives and Outcomes achieved, a brief description of the sector of business and intern organization and summary of all the activities done by the intern during the period.</w:t>
      </w:r>
    </w:p>
    <w:p w14:paraId="0EF79CCC" w14:textId="77777777" w:rsidR="000736D1" w:rsidRPr="00790058" w:rsidRDefault="000736D1" w:rsidP="000736D1">
      <w:pPr>
        <w:pStyle w:val="Heading1"/>
        <w:spacing w:before="89"/>
        <w:ind w:right="925" w:hanging="760"/>
        <w:jc w:val="both"/>
        <w:rPr>
          <w:rFonts w:ascii="Times New Roman" w:hAnsi="Times New Roman" w:cs="Times New Roman"/>
          <w:b w:val="0"/>
          <w:color w:val="000000" w:themeColor="text1"/>
          <w:sz w:val="22"/>
          <w:szCs w:val="22"/>
        </w:rPr>
      </w:pPr>
    </w:p>
    <w:p w14:paraId="26748542" w14:textId="77777777" w:rsidR="00997BCD" w:rsidRPr="00790058" w:rsidRDefault="00997BCD" w:rsidP="00AA2BB6">
      <w:pPr>
        <w:pStyle w:val="Heading1"/>
        <w:spacing w:before="89"/>
        <w:ind w:right="925" w:firstLine="720"/>
        <w:jc w:val="both"/>
        <w:rPr>
          <w:rFonts w:ascii="Times New Roman" w:hAnsi="Times New Roman" w:cs="Times New Roman"/>
          <w:b w:val="0"/>
          <w:bCs w:val="0"/>
          <w:color w:val="000000" w:themeColor="text1"/>
          <w:sz w:val="22"/>
          <w:szCs w:val="22"/>
        </w:rPr>
      </w:pPr>
      <w:r w:rsidRPr="00790058">
        <w:rPr>
          <w:rFonts w:ascii="Times New Roman" w:hAnsi="Times New Roman" w:cs="Times New Roman"/>
          <w:b w:val="0"/>
          <w:bCs w:val="0"/>
          <w:color w:val="000000" w:themeColor="text1"/>
          <w:sz w:val="22"/>
          <w:szCs w:val="22"/>
        </w:rPr>
        <w:t>The integration of AWS Cloud Computing with DevOps practices has transformed the way organizations design, deploy, and manage applications in the digital era. Cloud computing provides scalable, cost-effective, and flexible infrastructure, while DevOps focuses on collaboration, automation, and continuous delivery. Together, AWS and DevOps create a powerful ecosystem that enables enterprises to achieve faster innovation, improved reliability, and enhanced customer satisfaction.</w:t>
      </w:r>
    </w:p>
    <w:p w14:paraId="5F29072C" w14:textId="77777777" w:rsidR="00997BCD" w:rsidRPr="00790058" w:rsidRDefault="00997BCD" w:rsidP="00AA2BB6">
      <w:pPr>
        <w:pStyle w:val="Heading1"/>
        <w:spacing w:before="89"/>
        <w:ind w:right="925" w:hanging="760"/>
        <w:jc w:val="both"/>
        <w:rPr>
          <w:rFonts w:ascii="Times New Roman" w:hAnsi="Times New Roman" w:cs="Times New Roman"/>
          <w:b w:val="0"/>
          <w:bCs w:val="0"/>
          <w:color w:val="000000" w:themeColor="text1"/>
          <w:sz w:val="22"/>
          <w:szCs w:val="22"/>
        </w:rPr>
      </w:pPr>
    </w:p>
    <w:p w14:paraId="440506CA" w14:textId="77777777" w:rsidR="00997BCD" w:rsidRPr="00790058" w:rsidRDefault="00997BCD" w:rsidP="00AA2BB6">
      <w:pPr>
        <w:pStyle w:val="Heading1"/>
        <w:spacing w:before="89"/>
        <w:ind w:right="925" w:firstLine="720"/>
        <w:jc w:val="both"/>
        <w:rPr>
          <w:rFonts w:ascii="Times New Roman" w:hAnsi="Times New Roman" w:cs="Times New Roman"/>
          <w:b w:val="0"/>
          <w:bCs w:val="0"/>
          <w:color w:val="000000" w:themeColor="text1"/>
          <w:sz w:val="22"/>
          <w:szCs w:val="22"/>
        </w:rPr>
      </w:pPr>
      <w:r w:rsidRPr="00790058">
        <w:rPr>
          <w:rFonts w:ascii="Times New Roman" w:hAnsi="Times New Roman" w:cs="Times New Roman"/>
          <w:b w:val="0"/>
          <w:bCs w:val="0"/>
          <w:color w:val="000000" w:themeColor="text1"/>
          <w:sz w:val="22"/>
          <w:szCs w:val="22"/>
        </w:rPr>
        <w:t>AWS Cloud Computing offers a wide range of services including compute (EC2, Lambda), storage (S3, EBS), networking (VPC, Route 53), and databases (RDS, DynamoDB), which allow businesses to run applications without the need for heavy upfront investments in physical infrastructure. This “pay-as-you-go” model ensures cost optimization and global reach.</w:t>
      </w:r>
    </w:p>
    <w:p w14:paraId="0FE24B21" w14:textId="77777777" w:rsidR="00997BCD" w:rsidRPr="00790058" w:rsidRDefault="00997BCD" w:rsidP="00AA2BB6">
      <w:pPr>
        <w:pStyle w:val="Heading1"/>
        <w:spacing w:before="89"/>
        <w:ind w:right="925" w:hanging="760"/>
        <w:jc w:val="both"/>
        <w:rPr>
          <w:rFonts w:ascii="Times New Roman" w:hAnsi="Times New Roman" w:cs="Times New Roman"/>
          <w:b w:val="0"/>
          <w:bCs w:val="0"/>
          <w:color w:val="000000" w:themeColor="text1"/>
          <w:sz w:val="22"/>
          <w:szCs w:val="22"/>
        </w:rPr>
      </w:pPr>
    </w:p>
    <w:p w14:paraId="4C46FA6D" w14:textId="7768D8FF" w:rsidR="000736D1" w:rsidRPr="00790058" w:rsidRDefault="00997BCD" w:rsidP="00AA2BB6">
      <w:pPr>
        <w:pStyle w:val="Heading1"/>
        <w:spacing w:before="89"/>
        <w:ind w:right="925" w:firstLine="720"/>
        <w:jc w:val="both"/>
        <w:rPr>
          <w:rFonts w:ascii="Times New Roman" w:hAnsi="Times New Roman" w:cs="Times New Roman"/>
          <w:b w:val="0"/>
          <w:bCs w:val="0"/>
          <w:color w:val="000000" w:themeColor="text1"/>
          <w:sz w:val="22"/>
          <w:szCs w:val="22"/>
        </w:rPr>
      </w:pPr>
      <w:r w:rsidRPr="00790058">
        <w:rPr>
          <w:rFonts w:ascii="Times New Roman" w:hAnsi="Times New Roman" w:cs="Times New Roman"/>
          <w:b w:val="0"/>
          <w:bCs w:val="0"/>
          <w:color w:val="000000" w:themeColor="text1"/>
          <w:sz w:val="22"/>
          <w:szCs w:val="22"/>
        </w:rPr>
        <w:t>DevOps, on the other hand, bridges the gap between development and operations by automating processes like building, testing, deployment, and monitoring. Tools such as AWS CodePipeline, CodeDeploy, and CloudFormation enable Continuous Integration (CI) and Continuous Delivery (CD), ensuring rapid software releases with minimal errors. By adopting Infrastructure as Code (IaC) and containerization (Docker, Kubernetes on AWS EKS), teams can maintain consistency, scalability, and agility across environments.</w:t>
      </w:r>
    </w:p>
    <w:p w14:paraId="44B31F4E" w14:textId="5A0209E7" w:rsidR="00DF6E51" w:rsidRPr="00790058" w:rsidRDefault="00DF6E51" w:rsidP="00AA2BB6">
      <w:pPr>
        <w:jc w:val="both"/>
        <w:rPr>
          <w:rFonts w:ascii="Times New Roman" w:hAnsi="Times New Roman" w:cs="Times New Roman"/>
        </w:rPr>
      </w:pPr>
    </w:p>
    <w:p w14:paraId="5AEA143A" w14:textId="092EA52B" w:rsidR="00DF6E51" w:rsidRPr="00790058" w:rsidRDefault="00DF6E51">
      <w:pPr>
        <w:rPr>
          <w:rFonts w:ascii="Times New Roman" w:hAnsi="Times New Roman" w:cs="Times New Roman"/>
        </w:rPr>
      </w:pPr>
    </w:p>
    <w:p w14:paraId="5D8309F5" w14:textId="77777777" w:rsidR="00DF6E51" w:rsidRPr="00BE07F6" w:rsidRDefault="00DF6E51">
      <w:pPr>
        <w:rPr>
          <w:rFonts w:ascii="Times New Roman" w:hAnsi="Times New Roman" w:cs="Times New Roman"/>
          <w:sz w:val="48"/>
          <w:szCs w:val="48"/>
        </w:rPr>
      </w:pPr>
      <w:r w:rsidRPr="00BE07F6">
        <w:rPr>
          <w:rFonts w:ascii="Times New Roman" w:hAnsi="Times New Roman" w:cs="Times New Roman"/>
          <w:sz w:val="48"/>
          <w:szCs w:val="48"/>
        </w:rPr>
        <w:br w:type="page"/>
      </w:r>
    </w:p>
    <w:p w14:paraId="42DF3269" w14:textId="3A364E54" w:rsidR="00AA2BB6" w:rsidRPr="00DC5940" w:rsidRDefault="00DC5940" w:rsidP="00DC5940">
      <w:pPr>
        <w:pStyle w:val="Heading1"/>
        <w:spacing w:before="89"/>
        <w:ind w:right="925" w:hanging="940"/>
        <w:jc w:val="center"/>
        <w:rPr>
          <w:rFonts w:ascii="Times New Roman" w:hAnsi="Times New Roman" w:cs="Times New Roman"/>
          <w:color w:val="auto"/>
        </w:rPr>
      </w:pPr>
      <w:r>
        <w:rPr>
          <w:rFonts w:ascii="Times New Roman" w:hAnsi="Times New Roman" w:cs="Times New Roman"/>
          <w:color w:val="auto"/>
        </w:rPr>
        <w:lastRenderedPageBreak/>
        <w:t xml:space="preserve">                          </w:t>
      </w:r>
      <w:r w:rsidR="00997BCD" w:rsidRPr="00B17EEF">
        <w:rPr>
          <w:rFonts w:ascii="Times New Roman" w:hAnsi="Times New Roman" w:cs="Times New Roman"/>
          <w:color w:val="auto"/>
        </w:rPr>
        <w:t>CHAPTER 2: OVERVIEW OF THE ORGANIZATION</w:t>
      </w:r>
    </w:p>
    <w:p w14:paraId="19A44AE9" w14:textId="538E8141"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A. Introduction of the Organization</w:t>
      </w:r>
    </w:p>
    <w:p w14:paraId="3018AF6F" w14:textId="34603D67"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The Andhra Pradesh State Skill Development Corporation (APSSDC) is a state-level initiative by the Government of Andhra Pradesh to provide industry-aligned skill development training to students and young professionals. APSSDC partners with leading technology providers and organizations to deliver high-quality programs in emerging technologies like AWS Cloud Computing, DevOps, Artificial Intelligence, Data Science, and IoT.</w:t>
      </w:r>
    </w:p>
    <w:p w14:paraId="61611FF7" w14:textId="65D911D8"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B. Vision, Mission, and Values of the Organization</w:t>
      </w:r>
    </w:p>
    <w:p w14:paraId="2EF87E47" w14:textId="3B63FD8E"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Vision: To empower youth with advanced skills and create a workforce that meets global industry standards.</w:t>
      </w:r>
    </w:p>
    <w:p w14:paraId="47736E7D" w14:textId="06030FF9"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Mission: To provide practical, hands-on training in emerging technologies and ensure employability through industry collaborations and certifications.</w:t>
      </w:r>
    </w:p>
    <w:p w14:paraId="38E96EE9" w14:textId="541A3EB0"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 xml:space="preserve">Values: Excellence, Innovation, Collaboration, Integrity, and Social Responsibility. </w:t>
      </w:r>
    </w:p>
    <w:p w14:paraId="2646444E" w14:textId="3E887FB3"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C. Policy of the Organization (in relation to the intern role)</w:t>
      </w:r>
    </w:p>
    <w:p w14:paraId="3C330B90" w14:textId="1597D15E"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APSSDC emphasizes learning-by-doing, encouraging interns to gain hands-on experience with real-world projects. The policies include:</w:t>
      </w:r>
    </w:p>
    <w:p w14:paraId="3801E689" w14:textId="7C47C6BB"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Providing access to AWS cloud platforms and DevOps tools for practical learning.</w:t>
      </w:r>
    </w:p>
    <w:p w14:paraId="62DF5D66" w14:textId="689FEDFD"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Ensuring mentorship and guidance from industry experts.</w:t>
      </w:r>
    </w:p>
    <w:p w14:paraId="3444FAAE" w14:textId="00419AD0" w:rsidR="00495B73" w:rsidRPr="00790058" w:rsidRDefault="00495B73" w:rsidP="00495B73">
      <w:pPr>
        <w:spacing w:after="0" w:line="240" w:lineRule="auto"/>
        <w:rPr>
          <w:rFonts w:ascii="Times New Roman" w:hAnsi="Times New Roman" w:cs="Times New Roman"/>
          <w:b/>
          <w:bCs/>
        </w:rPr>
      </w:pPr>
      <w:r w:rsidRPr="00790058">
        <w:rPr>
          <w:rFonts w:ascii="Times New Roman" w:hAnsi="Times New Roman" w:cs="Times New Roman"/>
          <w:b/>
          <w:bCs/>
        </w:rPr>
        <w:t>D. Organizational Structure</w:t>
      </w:r>
    </w:p>
    <w:p w14:paraId="3A6EDAAA" w14:textId="02960689" w:rsidR="00495B73" w:rsidRPr="00790058" w:rsidRDefault="00495B73" w:rsidP="00495B73">
      <w:pPr>
        <w:spacing w:after="0" w:line="240" w:lineRule="auto"/>
        <w:rPr>
          <w:rFonts w:ascii="Times New Roman" w:hAnsi="Times New Roman" w:cs="Times New Roman"/>
        </w:rPr>
      </w:pPr>
      <w:r w:rsidRPr="00790058">
        <w:rPr>
          <w:rFonts w:ascii="Times New Roman" w:hAnsi="Times New Roman" w:cs="Times New Roman"/>
        </w:rPr>
        <w:t>Board of Directors / Governing Body: Oversees strategic decisions and partnerships.</w:t>
      </w:r>
    </w:p>
    <w:p w14:paraId="065470A5" w14:textId="508558A6" w:rsidR="00495B73" w:rsidRPr="00790058" w:rsidRDefault="00495B73" w:rsidP="00495B73">
      <w:pPr>
        <w:spacing w:after="0" w:line="240" w:lineRule="auto"/>
        <w:rPr>
          <w:rFonts w:ascii="Times New Roman" w:hAnsi="Times New Roman" w:cs="Times New Roman"/>
        </w:rPr>
      </w:pPr>
      <w:r w:rsidRPr="00790058">
        <w:rPr>
          <w:rFonts w:ascii="Times New Roman" w:hAnsi="Times New Roman" w:cs="Times New Roman"/>
        </w:rPr>
        <w:t>Training &amp; Skill Development Team: Plans and executes training programs.</w:t>
      </w:r>
    </w:p>
    <w:p w14:paraId="22A317E9" w14:textId="77777777" w:rsidR="00495B73" w:rsidRPr="00790058" w:rsidRDefault="00495B73" w:rsidP="00495B73">
      <w:pPr>
        <w:spacing w:after="0" w:line="240" w:lineRule="auto"/>
        <w:rPr>
          <w:rFonts w:ascii="Times New Roman" w:hAnsi="Times New Roman" w:cs="Times New Roman"/>
        </w:rPr>
      </w:pPr>
      <w:r w:rsidRPr="00790058">
        <w:rPr>
          <w:rFonts w:ascii="Times New Roman" w:hAnsi="Times New Roman" w:cs="Times New Roman"/>
        </w:rPr>
        <w:t>Technical Mentors and Trainers: Provide practical guidance on technologies such as AWS Cloud and DevOps.</w:t>
      </w:r>
    </w:p>
    <w:p w14:paraId="3DE856EE" w14:textId="02B061D6"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E. Roles and Responsibilities of Employees (Intern Placement)</w:t>
      </w:r>
    </w:p>
    <w:p w14:paraId="7B8D5D67" w14:textId="4D33F4D1"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Technical Trainers: Conducted workshops on AWS services, DevOps tools, CI/CD, and Infrastructure as Code (IaC).</w:t>
      </w:r>
    </w:p>
    <w:p w14:paraId="6C586303" w14:textId="5D43D1C9"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Project Mentors: Guided interns through hands-on projects involving cloud deployments, automation scripts, and containerization.</w:t>
      </w:r>
    </w:p>
    <w:p w14:paraId="36612276" w14:textId="0DE3B717"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Interns: Assisted in building pipelines, deploying cloud infrastructure, and monitoring applications using AWS services and DevOps practices.</w:t>
      </w:r>
    </w:p>
    <w:p w14:paraId="354BFC8B" w14:textId="60947416"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F. Performance of the Organization</w:t>
      </w:r>
    </w:p>
    <w:p w14:paraId="69CAFED6" w14:textId="03AD56C8"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Market Reach: Trained thousands of students across Andhra Pradesh in emerging technologies.</w:t>
      </w:r>
    </w:p>
    <w:p w14:paraId="1A3199C5" w14:textId="2BE6D6F4"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Impact: High placement rates for certified trainees in IT and cloud computing roles.</w:t>
      </w:r>
    </w:p>
    <w:p w14:paraId="2A71BE25" w14:textId="73F395F7"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Market Value: Recognized nationally for bridging the gap between academic learning and industry requirements.</w:t>
      </w:r>
    </w:p>
    <w:p w14:paraId="3A165DCE" w14:textId="5BF1978F" w:rsidR="00495B73" w:rsidRPr="00790058" w:rsidRDefault="00495B73" w:rsidP="00495B73">
      <w:pPr>
        <w:spacing w:after="0"/>
        <w:rPr>
          <w:rFonts w:ascii="Times New Roman" w:hAnsi="Times New Roman" w:cs="Times New Roman"/>
          <w:b/>
          <w:bCs/>
        </w:rPr>
      </w:pPr>
      <w:r w:rsidRPr="00790058">
        <w:rPr>
          <w:rFonts w:ascii="Times New Roman" w:hAnsi="Times New Roman" w:cs="Times New Roman"/>
          <w:b/>
          <w:bCs/>
        </w:rPr>
        <w:t>G. Future Plans of the Organization</w:t>
      </w:r>
    </w:p>
    <w:p w14:paraId="75745F57" w14:textId="5E502A5B"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Expand training programs in advanced cloud computing, AI, and DevOps domains.</w:t>
      </w:r>
    </w:p>
    <w:p w14:paraId="530023D0" w14:textId="4475C3FE"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Establish more industry partnerships to provide live project exposure to interns.</w:t>
      </w:r>
    </w:p>
    <w:p w14:paraId="1B262764" w14:textId="1237BB11" w:rsidR="00495B73" w:rsidRPr="00790058" w:rsidRDefault="00495B73" w:rsidP="00495B73">
      <w:pPr>
        <w:spacing w:after="0"/>
        <w:rPr>
          <w:rFonts w:ascii="Times New Roman" w:hAnsi="Times New Roman" w:cs="Times New Roman"/>
        </w:rPr>
      </w:pPr>
      <w:r w:rsidRPr="00790058">
        <w:rPr>
          <w:rFonts w:ascii="Times New Roman" w:hAnsi="Times New Roman" w:cs="Times New Roman"/>
        </w:rPr>
        <w:t>Launch certification-oriented programs to enhance employability in the global IT marke</w:t>
      </w:r>
      <w:r w:rsidR="00DC5940" w:rsidRPr="00790058">
        <w:rPr>
          <w:rFonts w:ascii="Times New Roman" w:hAnsi="Times New Roman" w:cs="Times New Roman"/>
        </w:rPr>
        <w:t>t.</w:t>
      </w:r>
    </w:p>
    <w:p w14:paraId="7989862C" w14:textId="77777777" w:rsidR="00790058" w:rsidRDefault="00790058" w:rsidP="0049057B">
      <w:pPr>
        <w:pStyle w:val="Heading1"/>
        <w:spacing w:before="89"/>
        <w:ind w:right="925"/>
        <w:jc w:val="center"/>
        <w:rPr>
          <w:rFonts w:ascii="Times New Roman" w:hAnsi="Times New Roman" w:cs="Times New Roman"/>
          <w:color w:val="auto"/>
        </w:rPr>
      </w:pPr>
    </w:p>
    <w:p w14:paraId="73EA4D35" w14:textId="7B795A48" w:rsidR="00997BCD" w:rsidRPr="00DC5940" w:rsidRDefault="00997BCD" w:rsidP="0049057B">
      <w:pPr>
        <w:pStyle w:val="Heading1"/>
        <w:spacing w:before="89"/>
        <w:ind w:right="925"/>
        <w:jc w:val="center"/>
        <w:rPr>
          <w:rFonts w:ascii="Times New Roman" w:hAnsi="Times New Roman" w:cs="Times New Roman"/>
          <w:color w:val="auto"/>
        </w:rPr>
      </w:pPr>
      <w:r w:rsidRPr="00DC5940">
        <w:rPr>
          <w:rFonts w:ascii="Times New Roman" w:hAnsi="Times New Roman" w:cs="Times New Roman"/>
          <w:color w:val="auto"/>
        </w:rPr>
        <w:t>CHAPTER 3: INTERNSHIP PART</w:t>
      </w:r>
    </w:p>
    <w:p w14:paraId="7EA0D5D9" w14:textId="77777777" w:rsidR="00997BCD" w:rsidRDefault="00997BCD" w:rsidP="00997BCD">
      <w:pPr>
        <w:pStyle w:val="Heading1"/>
        <w:spacing w:before="89"/>
        <w:ind w:right="925"/>
        <w:jc w:val="center"/>
      </w:pPr>
    </w:p>
    <w:p w14:paraId="12D51AEF" w14:textId="3258B697" w:rsidR="00797893" w:rsidRPr="00790058" w:rsidRDefault="00797893" w:rsidP="00797893">
      <w:pPr>
        <w:spacing w:after="0"/>
        <w:rPr>
          <w:rFonts w:ascii="Times New Roman" w:hAnsi="Times New Roman" w:cs="Times New Roman"/>
        </w:rPr>
      </w:pPr>
      <w:r w:rsidRPr="00790058">
        <w:rPr>
          <w:rFonts w:ascii="Times New Roman" w:hAnsi="Times New Roman" w:cs="Times New Roman"/>
        </w:rPr>
        <w:t>During my internship on AWS Cloud Computing – DevOps, I was involved in various activities and responsibilities designed to provide practical exposure to cloud infrastructure, DevOps practices, and automation tools. The internship was structured to simulate a real-world professional environment, allowing me to gain hands-on experience while working under the guidance of experienced mentors.</w:t>
      </w:r>
    </w:p>
    <w:p w14:paraId="14770AFC" w14:textId="77777777" w:rsidR="00797893" w:rsidRPr="00790058" w:rsidRDefault="00797893" w:rsidP="00797893">
      <w:pPr>
        <w:spacing w:after="0"/>
        <w:rPr>
          <w:rFonts w:ascii="Times New Roman" w:hAnsi="Times New Roman" w:cs="Times New Roman"/>
        </w:rPr>
      </w:pPr>
      <w:r w:rsidRPr="00790058">
        <w:rPr>
          <w:rFonts w:ascii="Times New Roman" w:hAnsi="Times New Roman" w:cs="Times New Roman"/>
        </w:rPr>
        <w:t>Working Conditions and Environment:</w:t>
      </w:r>
    </w:p>
    <w:p w14:paraId="59526E6A" w14:textId="643B1F21" w:rsidR="00797893" w:rsidRPr="00790058" w:rsidRDefault="00797893" w:rsidP="00797893">
      <w:pPr>
        <w:spacing w:after="0"/>
        <w:rPr>
          <w:rFonts w:ascii="Times New Roman" w:hAnsi="Times New Roman" w:cs="Times New Roman"/>
        </w:rPr>
      </w:pPr>
      <w:r w:rsidRPr="00790058">
        <w:rPr>
          <w:rFonts w:ascii="Times New Roman" w:hAnsi="Times New Roman" w:cs="Times New Roman"/>
        </w:rPr>
        <w:t>The internship environment was highly professional and collaborative. Workstations were equipped with high-performance computers, dual monitors, stable internet, and access to AWS cloud accounts. Adequate ventilation, lighting, and comfortable seating contributed to a conducive learning atmosphere. Regular interactions with mentors and peers encouraged knowledge sharing, teamwork, and problem-solving.</w:t>
      </w:r>
    </w:p>
    <w:p w14:paraId="4A62C05C" w14:textId="77777777" w:rsidR="00797893" w:rsidRPr="00790058" w:rsidRDefault="00797893" w:rsidP="00797893">
      <w:pPr>
        <w:spacing w:after="0"/>
        <w:rPr>
          <w:rFonts w:ascii="Times New Roman" w:hAnsi="Times New Roman" w:cs="Times New Roman"/>
          <w:b/>
          <w:bCs/>
        </w:rPr>
      </w:pPr>
      <w:r w:rsidRPr="00790058">
        <w:rPr>
          <w:rFonts w:ascii="Times New Roman" w:hAnsi="Times New Roman" w:cs="Times New Roman"/>
          <w:b/>
          <w:bCs/>
        </w:rPr>
        <w:t>Equipment and Tools Used:</w:t>
      </w:r>
    </w:p>
    <w:p w14:paraId="656F2D8B" w14:textId="4B2618F1" w:rsidR="0049057B" w:rsidRPr="00790058" w:rsidRDefault="00797893" w:rsidP="00797893">
      <w:pPr>
        <w:spacing w:after="0"/>
        <w:rPr>
          <w:rFonts w:ascii="Times New Roman" w:hAnsi="Times New Roman" w:cs="Times New Roman"/>
        </w:rPr>
      </w:pPr>
      <w:r w:rsidRPr="00790058">
        <w:rPr>
          <w:rFonts w:ascii="Times New Roman" w:hAnsi="Times New Roman" w:cs="Times New Roman"/>
        </w:rPr>
        <w:t>The internship provided access to the latest AWS management console, cloud-based virtual servers (EC2), object storage (S3), relational and NoSQL databases (RDS, DynamoDB), and networking services (VPC, Route 53). Additionally, DevOps tools like Git, Jenkins, Docker, Kubernetes, and CloudFormation were extensively used to automate and manage software deployment processes.</w:t>
      </w:r>
    </w:p>
    <w:p w14:paraId="7989D541" w14:textId="77777777" w:rsidR="00797893" w:rsidRPr="00790058" w:rsidRDefault="00797893" w:rsidP="00797893">
      <w:pPr>
        <w:spacing w:after="0" w:line="240" w:lineRule="auto"/>
        <w:rPr>
          <w:rFonts w:ascii="Times New Roman" w:hAnsi="Times New Roman" w:cs="Times New Roman"/>
          <w:b/>
          <w:bCs/>
        </w:rPr>
      </w:pPr>
      <w:r w:rsidRPr="00790058">
        <w:rPr>
          <w:rFonts w:ascii="Times New Roman" w:hAnsi="Times New Roman" w:cs="Times New Roman"/>
          <w:b/>
          <w:bCs/>
        </w:rPr>
        <w:t>Tasks Performed:</w:t>
      </w:r>
    </w:p>
    <w:p w14:paraId="69E82CD9" w14:textId="75330D07"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During the internship, I performed tasks including:</w:t>
      </w:r>
    </w:p>
    <w:p w14:paraId="1C98506C" w14:textId="4287B616"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Creating and managing EC2 instances and S3 buckets for cloud applications.</w:t>
      </w:r>
    </w:p>
    <w:p w14:paraId="585CB94F" w14:textId="6B613D3C"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Setting up CI/CD pipelines using AWS CodePipeline and Jenkins.</w:t>
      </w:r>
    </w:p>
    <w:p w14:paraId="7BB5389E" w14:textId="06BFC770"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Automating infrastructure deployment using CloudFormation templates.</w:t>
      </w:r>
    </w:p>
    <w:p w14:paraId="1C35FD29" w14:textId="2974F3F5"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Containerizing applications with Docker and orchestrating them using Kubernetes.</w:t>
      </w:r>
    </w:p>
    <w:p w14:paraId="054F473C" w14:textId="3A855E07" w:rsidR="00797893" w:rsidRPr="00790058" w:rsidRDefault="00797893" w:rsidP="00797893">
      <w:pPr>
        <w:spacing w:after="0" w:line="240" w:lineRule="auto"/>
        <w:rPr>
          <w:rFonts w:ascii="Times New Roman" w:hAnsi="Times New Roman" w:cs="Times New Roman"/>
        </w:rPr>
      </w:pPr>
      <w:r w:rsidRPr="00790058">
        <w:rPr>
          <w:rFonts w:ascii="Times New Roman" w:hAnsi="Times New Roman" w:cs="Times New Roman"/>
        </w:rPr>
        <w:t>Monitoring and maintaining application health using AWS CloudWatch and CloudTrail.</w:t>
      </w:r>
    </w:p>
    <w:p w14:paraId="5F9646D6" w14:textId="2A538B6C" w:rsidR="00797893" w:rsidRPr="00790058" w:rsidRDefault="00797893" w:rsidP="00DC5940">
      <w:pPr>
        <w:spacing w:after="0" w:line="240" w:lineRule="auto"/>
        <w:rPr>
          <w:rFonts w:ascii="Times New Roman" w:hAnsi="Times New Roman" w:cs="Times New Roman"/>
        </w:rPr>
      </w:pPr>
      <w:r w:rsidRPr="00790058">
        <w:rPr>
          <w:rFonts w:ascii="Times New Roman" w:hAnsi="Times New Roman" w:cs="Times New Roman"/>
        </w:rPr>
        <w:t>Collaborating with team members on real-time projects to deploy scalable, fault-tolerant applications.</w:t>
      </w:r>
    </w:p>
    <w:p w14:paraId="232865F2" w14:textId="77777777" w:rsidR="00797893" w:rsidRPr="00790058" w:rsidRDefault="00797893" w:rsidP="00797893">
      <w:pPr>
        <w:spacing w:after="0"/>
        <w:rPr>
          <w:rFonts w:ascii="Times New Roman" w:hAnsi="Times New Roman" w:cs="Times New Roman"/>
          <w:b/>
          <w:bCs/>
        </w:rPr>
      </w:pPr>
      <w:r w:rsidRPr="00790058">
        <w:rPr>
          <w:rFonts w:ascii="Times New Roman" w:hAnsi="Times New Roman" w:cs="Times New Roman"/>
          <w:b/>
          <w:bCs/>
        </w:rPr>
        <w:t>Skills Acquired:</w:t>
      </w:r>
    </w:p>
    <w:p w14:paraId="536FE7AA" w14:textId="5FDBC576" w:rsidR="00DF6E51" w:rsidRPr="00790058" w:rsidRDefault="00797893" w:rsidP="00797893">
      <w:pPr>
        <w:spacing w:after="0"/>
      </w:pPr>
      <w:r w:rsidRPr="00790058">
        <w:rPr>
          <w:rFonts w:ascii="Times New Roman" w:hAnsi="Times New Roman" w:cs="Times New Roman"/>
        </w:rPr>
        <w:t>Through these activities, I gained a strong understanding of cloud computing fundamentals, DevOps methodologies, automation, and cloud security best practices. I also developed soft skills such as time management, teamwork, problem-solving, and professional communication, which are essential in a corporate environment. This hands-on experience has prepared me for roles like Cloud Engineer, DevOps Engineer, and Site Reliability Engineer, bridging the gap between academic learning and industry requirements.</w:t>
      </w:r>
      <w:r w:rsidR="00DF6E51" w:rsidRPr="00790058">
        <w:br w:type="page"/>
      </w:r>
    </w:p>
    <w:p w14:paraId="70D18007" w14:textId="60B60234" w:rsidR="006D5F11" w:rsidRPr="00DC5940" w:rsidRDefault="00587CD5" w:rsidP="006D5F11">
      <w:pPr>
        <w:pStyle w:val="Heading1"/>
        <w:spacing w:before="89"/>
        <w:ind w:left="180" w:right="925" w:hanging="580"/>
        <w:jc w:val="center"/>
        <w:rPr>
          <w:rFonts w:ascii="Times New Roman" w:hAnsi="Times New Roman" w:cs="Times New Roman"/>
        </w:rPr>
      </w:pPr>
      <w:r>
        <w:lastRenderedPageBreak/>
        <w:t xml:space="preserve">           </w:t>
      </w:r>
      <w:r w:rsidR="00DC5940">
        <w:t xml:space="preserve">          </w:t>
      </w:r>
      <w:r w:rsidR="006D5F11" w:rsidRPr="00DC5940">
        <w:rPr>
          <w:rFonts w:ascii="Times New Roman" w:hAnsi="Times New Roman" w:cs="Times New Roman"/>
          <w:color w:val="auto"/>
        </w:rPr>
        <w:t>WEEKLY OVERVIEW OF INTERNSHIP ACTIVITIES</w:t>
      </w:r>
    </w:p>
    <w:p w14:paraId="41FE501B" w14:textId="77777777" w:rsidR="006D5F11" w:rsidRDefault="006D5F11" w:rsidP="006D5F11">
      <w:pPr>
        <w:pStyle w:val="BodyText"/>
        <w:rPr>
          <w:b/>
          <w:sz w:val="20"/>
        </w:rPr>
      </w:pPr>
    </w:p>
    <w:p w14:paraId="5453F978" w14:textId="77777777" w:rsidR="006D5F11" w:rsidRPr="00DE6C82" w:rsidRDefault="006D5F11" w:rsidP="006D5F11">
      <w:pPr>
        <w:pStyle w:val="BodyText"/>
        <w:jc w:val="center"/>
        <w:rPr>
          <w:b/>
          <w:sz w:val="20"/>
        </w:rPr>
      </w:pPr>
      <w:r w:rsidRPr="00DE6C82">
        <w:rPr>
          <w:b/>
        </w:rPr>
        <w:t>ACTIVITY LOG FOR THE FIRST WEEK</w:t>
      </w:r>
    </w:p>
    <w:p w14:paraId="34964C62" w14:textId="77777777" w:rsidR="006D5F11" w:rsidRDefault="006D5F11" w:rsidP="006D5F11">
      <w:pPr>
        <w:pStyle w:val="BodyText"/>
        <w:spacing w:before="9" w:after="1"/>
        <w:rPr>
          <w:b/>
          <w:sz w:val="17"/>
        </w:rPr>
      </w:pPr>
    </w:p>
    <w:tbl>
      <w:tblPr>
        <w:tblW w:w="5339"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
        <w:gridCol w:w="1305"/>
        <w:gridCol w:w="1303"/>
        <w:gridCol w:w="2720"/>
        <w:gridCol w:w="3410"/>
      </w:tblGrid>
      <w:tr w:rsidR="00AA2BB6" w14:paraId="674DD4E1" w14:textId="77777777" w:rsidTr="00AD552A">
        <w:trPr>
          <w:trHeight w:val="482"/>
        </w:trPr>
        <w:tc>
          <w:tcPr>
            <w:tcW w:w="258" w:type="pct"/>
            <w:vMerge w:val="restart"/>
            <w:textDirection w:val="btLr"/>
          </w:tcPr>
          <w:p w14:paraId="04FD12A3" w14:textId="7326A272" w:rsidR="006D5F11" w:rsidRDefault="00BF2401" w:rsidP="00BF2401">
            <w:pPr>
              <w:pStyle w:val="TableParagraph"/>
              <w:spacing w:before="112"/>
              <w:ind w:left="1046"/>
              <w:rPr>
                <w:b/>
                <w:sz w:val="24"/>
              </w:rPr>
            </w:pPr>
            <w:r>
              <w:rPr>
                <w:b/>
                <w:sz w:val="28"/>
              </w:rPr>
              <w:t xml:space="preserve">                                     </w:t>
            </w:r>
            <w:r w:rsidR="006D5F11">
              <w:rPr>
                <w:b/>
                <w:sz w:val="28"/>
              </w:rPr>
              <w:t>1</w:t>
            </w:r>
            <w:r w:rsidR="006D5F11">
              <w:rPr>
                <w:b/>
                <w:sz w:val="28"/>
                <w:vertAlign w:val="superscript"/>
              </w:rPr>
              <w:t>st</w:t>
            </w:r>
            <w:r w:rsidR="006D5F11">
              <w:rPr>
                <w:b/>
                <w:sz w:val="24"/>
              </w:rPr>
              <w:t>WEEK</w:t>
            </w:r>
          </w:p>
        </w:tc>
        <w:tc>
          <w:tcPr>
            <w:tcW w:w="708" w:type="pct"/>
          </w:tcPr>
          <w:p w14:paraId="7BC0B22E" w14:textId="77777777" w:rsidR="006D5F11" w:rsidRDefault="006D5F11" w:rsidP="00720172">
            <w:pPr>
              <w:pStyle w:val="TableParagraph"/>
              <w:spacing w:before="90"/>
              <w:ind w:left="151" w:right="80"/>
              <w:jc w:val="center"/>
              <w:rPr>
                <w:b/>
                <w:sz w:val="24"/>
              </w:rPr>
            </w:pPr>
            <w:r>
              <w:rPr>
                <w:b/>
                <w:sz w:val="24"/>
              </w:rPr>
              <w:t>Date</w:t>
            </w:r>
          </w:p>
        </w:tc>
        <w:tc>
          <w:tcPr>
            <w:tcW w:w="707" w:type="pct"/>
          </w:tcPr>
          <w:p w14:paraId="2A808D0B" w14:textId="77777777" w:rsidR="006D5F11" w:rsidRDefault="006D5F11" w:rsidP="00720172">
            <w:pPr>
              <w:pStyle w:val="TableParagraph"/>
              <w:spacing w:before="90"/>
              <w:ind w:left="478"/>
              <w:rPr>
                <w:b/>
                <w:sz w:val="24"/>
              </w:rPr>
            </w:pPr>
            <w:r>
              <w:rPr>
                <w:b/>
                <w:sz w:val="24"/>
              </w:rPr>
              <w:t>Day</w:t>
            </w:r>
          </w:p>
        </w:tc>
        <w:tc>
          <w:tcPr>
            <w:tcW w:w="1476" w:type="pct"/>
            <w:tcBorders>
              <w:top w:val="single" w:sz="4" w:space="0" w:color="auto"/>
              <w:right w:val="single" w:sz="4" w:space="0" w:color="auto"/>
            </w:tcBorders>
          </w:tcPr>
          <w:p w14:paraId="20AF9C11"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850" w:type="pct"/>
            <w:tcBorders>
              <w:top w:val="single" w:sz="4" w:space="0" w:color="auto"/>
              <w:left w:val="single" w:sz="4" w:space="0" w:color="auto"/>
            </w:tcBorders>
          </w:tcPr>
          <w:p w14:paraId="0C02ED14" w14:textId="77777777" w:rsidR="006D5F11" w:rsidRDefault="006D5F11" w:rsidP="00720172">
            <w:pPr>
              <w:pStyle w:val="TableParagraph"/>
              <w:spacing w:before="90"/>
              <w:ind w:left="0" w:right="239"/>
              <w:jc w:val="center"/>
              <w:rPr>
                <w:b/>
                <w:sz w:val="24"/>
              </w:rPr>
            </w:pPr>
            <w:r>
              <w:rPr>
                <w:b/>
                <w:sz w:val="24"/>
              </w:rPr>
              <w:t>Learning Outcomes</w:t>
            </w:r>
          </w:p>
        </w:tc>
      </w:tr>
      <w:tr w:rsidR="00AA2BB6" w14:paraId="7D33BA40" w14:textId="77777777" w:rsidTr="00AD552A">
        <w:trPr>
          <w:trHeight w:val="1128"/>
        </w:trPr>
        <w:tc>
          <w:tcPr>
            <w:tcW w:w="258" w:type="pct"/>
            <w:vMerge/>
            <w:tcBorders>
              <w:top w:val="nil"/>
            </w:tcBorders>
            <w:textDirection w:val="btLr"/>
          </w:tcPr>
          <w:p w14:paraId="2FECB9EB" w14:textId="77777777" w:rsidR="006D5F11" w:rsidRDefault="006D5F11" w:rsidP="00720172">
            <w:pPr>
              <w:rPr>
                <w:sz w:val="2"/>
                <w:szCs w:val="2"/>
              </w:rPr>
            </w:pPr>
          </w:p>
        </w:tc>
        <w:tc>
          <w:tcPr>
            <w:tcW w:w="708" w:type="pct"/>
          </w:tcPr>
          <w:p w14:paraId="09320DE3" w14:textId="77777777" w:rsidR="00AA2BB6" w:rsidRDefault="00AA2BB6" w:rsidP="00720172">
            <w:pPr>
              <w:pStyle w:val="TableParagraph"/>
              <w:ind w:left="154" w:right="77"/>
              <w:jc w:val="center"/>
              <w:rPr>
                <w:sz w:val="24"/>
              </w:rPr>
            </w:pPr>
          </w:p>
          <w:p w14:paraId="48D41220" w14:textId="77777777" w:rsidR="00AA2BB6" w:rsidRDefault="00AA2BB6" w:rsidP="00720172">
            <w:pPr>
              <w:pStyle w:val="TableParagraph"/>
              <w:ind w:left="154" w:right="77"/>
              <w:jc w:val="center"/>
              <w:rPr>
                <w:sz w:val="24"/>
              </w:rPr>
            </w:pPr>
          </w:p>
          <w:p w14:paraId="27A541B7" w14:textId="0AC83816" w:rsidR="006D5F11" w:rsidRDefault="00AA2BB6" w:rsidP="00DA3C0A">
            <w:pPr>
              <w:pStyle w:val="TableParagraph"/>
              <w:ind w:left="0" w:right="77"/>
              <w:jc w:val="center"/>
              <w:rPr>
                <w:sz w:val="24"/>
              </w:rPr>
            </w:pPr>
            <w:r>
              <w:rPr>
                <w:sz w:val="24"/>
              </w:rPr>
              <w:t>12-05-2025</w:t>
            </w:r>
          </w:p>
        </w:tc>
        <w:tc>
          <w:tcPr>
            <w:tcW w:w="707" w:type="pct"/>
          </w:tcPr>
          <w:p w14:paraId="09D6DF0D" w14:textId="77777777" w:rsidR="006D5F11" w:rsidRDefault="006D5F11" w:rsidP="00720172">
            <w:pPr>
              <w:pStyle w:val="TableParagraph"/>
              <w:spacing w:before="1"/>
              <w:rPr>
                <w:b/>
                <w:sz w:val="29"/>
              </w:rPr>
            </w:pPr>
          </w:p>
          <w:p w14:paraId="1337B9D6" w14:textId="45406BC6" w:rsidR="006D5F11" w:rsidRDefault="006D5F11" w:rsidP="00AD552A">
            <w:pPr>
              <w:pStyle w:val="TableParagraph"/>
              <w:ind w:left="0"/>
              <w:jc w:val="center"/>
              <w:rPr>
                <w:sz w:val="24"/>
              </w:rPr>
            </w:pPr>
            <w:r>
              <w:rPr>
                <w:sz w:val="24"/>
              </w:rPr>
              <w:t>Monday</w:t>
            </w:r>
          </w:p>
        </w:tc>
        <w:tc>
          <w:tcPr>
            <w:tcW w:w="1476" w:type="pct"/>
            <w:tcBorders>
              <w:right w:val="single" w:sz="4" w:space="0" w:color="auto"/>
            </w:tcBorders>
          </w:tcPr>
          <w:p w14:paraId="379A8537" w14:textId="77777777" w:rsidR="00AA2BB6" w:rsidRDefault="00AA2BB6" w:rsidP="00720172">
            <w:pPr>
              <w:pStyle w:val="TableParagraph"/>
              <w:spacing w:line="257" w:lineRule="exact"/>
              <w:ind w:left="322" w:right="239"/>
              <w:jc w:val="center"/>
              <w:rPr>
                <w:sz w:val="24"/>
              </w:rPr>
            </w:pPr>
          </w:p>
          <w:p w14:paraId="09BA9DDD" w14:textId="77777777" w:rsidR="00AA2BB6" w:rsidRDefault="00AA2BB6" w:rsidP="00720172">
            <w:pPr>
              <w:pStyle w:val="TableParagraph"/>
              <w:spacing w:line="257" w:lineRule="exact"/>
              <w:ind w:left="322" w:right="239"/>
              <w:jc w:val="center"/>
              <w:rPr>
                <w:sz w:val="24"/>
              </w:rPr>
            </w:pPr>
          </w:p>
          <w:p w14:paraId="618FE0A4" w14:textId="444DFA32" w:rsidR="006D5F11" w:rsidRPr="00AA2BB6" w:rsidRDefault="00AA2BB6" w:rsidP="00DA3C0A">
            <w:pPr>
              <w:pStyle w:val="TableParagraph"/>
              <w:spacing w:line="257" w:lineRule="exact"/>
              <w:ind w:left="0" w:right="239"/>
              <w:jc w:val="center"/>
              <w:rPr>
                <w:sz w:val="24"/>
              </w:rPr>
            </w:pPr>
            <w:r w:rsidRPr="00AA2BB6">
              <w:rPr>
                <w:sz w:val="24"/>
              </w:rPr>
              <w:t>Brief Introduction on AWS Cloud Computing</w:t>
            </w:r>
          </w:p>
        </w:tc>
        <w:tc>
          <w:tcPr>
            <w:tcW w:w="1850" w:type="pct"/>
            <w:tcBorders>
              <w:left w:val="single" w:sz="4" w:space="0" w:color="auto"/>
            </w:tcBorders>
          </w:tcPr>
          <w:p w14:paraId="62C1E98B" w14:textId="77777777" w:rsidR="00DA3C0A" w:rsidRDefault="00DA3C0A" w:rsidP="00720172">
            <w:pPr>
              <w:pStyle w:val="TableParagraph"/>
              <w:spacing w:line="257" w:lineRule="exact"/>
              <w:ind w:left="322" w:right="239"/>
              <w:jc w:val="center"/>
              <w:rPr>
                <w:sz w:val="24"/>
              </w:rPr>
            </w:pPr>
          </w:p>
          <w:p w14:paraId="03461B33" w14:textId="77777777" w:rsidR="00DA3C0A" w:rsidRDefault="00DA3C0A" w:rsidP="00720172">
            <w:pPr>
              <w:pStyle w:val="TableParagraph"/>
              <w:spacing w:line="257" w:lineRule="exact"/>
              <w:ind w:left="322" w:right="239"/>
              <w:jc w:val="center"/>
              <w:rPr>
                <w:sz w:val="24"/>
              </w:rPr>
            </w:pPr>
          </w:p>
          <w:p w14:paraId="67A9EE9C" w14:textId="194DE145" w:rsidR="006D5F11" w:rsidRDefault="00DA3C0A" w:rsidP="00DA3C0A">
            <w:pPr>
              <w:pStyle w:val="TableParagraph"/>
              <w:spacing w:line="257" w:lineRule="exact"/>
              <w:ind w:left="0" w:right="239"/>
              <w:jc w:val="center"/>
              <w:rPr>
                <w:sz w:val="24"/>
              </w:rPr>
            </w:pPr>
            <w:r>
              <w:rPr>
                <w:sz w:val="24"/>
              </w:rPr>
              <w:t>Understanding the Cloud Fundamentals</w:t>
            </w:r>
          </w:p>
        </w:tc>
      </w:tr>
      <w:tr w:rsidR="00AA2BB6" w14:paraId="7DE528FC" w14:textId="77777777" w:rsidTr="00AD552A">
        <w:trPr>
          <w:trHeight w:val="822"/>
        </w:trPr>
        <w:tc>
          <w:tcPr>
            <w:tcW w:w="258" w:type="pct"/>
            <w:vMerge/>
            <w:tcBorders>
              <w:top w:val="nil"/>
            </w:tcBorders>
            <w:textDirection w:val="btLr"/>
          </w:tcPr>
          <w:p w14:paraId="447D1273" w14:textId="77777777" w:rsidR="006D5F11" w:rsidRDefault="006D5F11" w:rsidP="00720172">
            <w:pPr>
              <w:rPr>
                <w:sz w:val="2"/>
                <w:szCs w:val="2"/>
              </w:rPr>
            </w:pPr>
          </w:p>
        </w:tc>
        <w:tc>
          <w:tcPr>
            <w:tcW w:w="708" w:type="pct"/>
          </w:tcPr>
          <w:p w14:paraId="1F88283F" w14:textId="77777777" w:rsidR="00AA2BB6" w:rsidRDefault="00AA2BB6" w:rsidP="00720172">
            <w:pPr>
              <w:pStyle w:val="TableParagraph"/>
              <w:spacing w:before="90"/>
              <w:ind w:left="154" w:right="77"/>
              <w:jc w:val="center"/>
              <w:rPr>
                <w:sz w:val="24"/>
              </w:rPr>
            </w:pPr>
          </w:p>
          <w:p w14:paraId="0D39A085" w14:textId="5E773DBB" w:rsidR="006D5F11" w:rsidRDefault="00AA2BB6" w:rsidP="00720172">
            <w:pPr>
              <w:pStyle w:val="TableParagraph"/>
              <w:spacing w:before="90"/>
              <w:ind w:left="154" w:right="77"/>
              <w:jc w:val="center"/>
              <w:rPr>
                <w:sz w:val="24"/>
              </w:rPr>
            </w:pPr>
            <w:r>
              <w:rPr>
                <w:sz w:val="24"/>
              </w:rPr>
              <w:t>13-05-2025</w:t>
            </w:r>
          </w:p>
        </w:tc>
        <w:tc>
          <w:tcPr>
            <w:tcW w:w="707" w:type="pct"/>
          </w:tcPr>
          <w:p w14:paraId="76CFC084" w14:textId="457CAF49" w:rsidR="006D5F11" w:rsidRDefault="006D5F11" w:rsidP="00AD552A">
            <w:pPr>
              <w:pStyle w:val="TableParagraph"/>
              <w:spacing w:before="90"/>
              <w:ind w:left="0"/>
              <w:jc w:val="center"/>
              <w:rPr>
                <w:sz w:val="24"/>
              </w:rPr>
            </w:pPr>
            <w:r>
              <w:rPr>
                <w:sz w:val="24"/>
              </w:rPr>
              <w:t>Tuesday</w:t>
            </w:r>
          </w:p>
        </w:tc>
        <w:tc>
          <w:tcPr>
            <w:tcW w:w="1476" w:type="pct"/>
            <w:tcBorders>
              <w:right w:val="single" w:sz="4" w:space="0" w:color="auto"/>
            </w:tcBorders>
          </w:tcPr>
          <w:p w14:paraId="1B197C9E" w14:textId="42220CDA" w:rsidR="006D5F11" w:rsidRPr="009C7A23" w:rsidRDefault="00DA3C0A" w:rsidP="00AD552A">
            <w:pPr>
              <w:pStyle w:val="TableParagraph"/>
              <w:spacing w:before="90"/>
              <w:ind w:left="0" w:right="239"/>
              <w:jc w:val="center"/>
              <w:rPr>
                <w:sz w:val="24"/>
                <w:highlight w:val="yellow"/>
              </w:rPr>
            </w:pPr>
            <w:r w:rsidRPr="00DA3C0A">
              <w:rPr>
                <w:sz w:val="24"/>
              </w:rPr>
              <w:t>Devops Demo</w:t>
            </w:r>
          </w:p>
        </w:tc>
        <w:tc>
          <w:tcPr>
            <w:tcW w:w="1850" w:type="pct"/>
            <w:tcBorders>
              <w:left w:val="single" w:sz="4" w:space="0" w:color="auto"/>
            </w:tcBorders>
          </w:tcPr>
          <w:p w14:paraId="3BCE8C32" w14:textId="6153016E" w:rsidR="006D5F11" w:rsidRDefault="00DC423B" w:rsidP="00DC423B">
            <w:pPr>
              <w:pStyle w:val="TableParagraph"/>
              <w:spacing w:before="90"/>
              <w:ind w:left="0" w:right="239"/>
              <w:jc w:val="center"/>
              <w:rPr>
                <w:sz w:val="24"/>
              </w:rPr>
            </w:pPr>
            <w:r>
              <w:rPr>
                <w:sz w:val="24"/>
              </w:rPr>
              <w:t>Learning About the Cloud Computing - Devops</w:t>
            </w:r>
          </w:p>
        </w:tc>
      </w:tr>
      <w:tr w:rsidR="00AA2BB6" w14:paraId="5BB16D01" w14:textId="77777777" w:rsidTr="00AD552A">
        <w:trPr>
          <w:trHeight w:val="778"/>
        </w:trPr>
        <w:tc>
          <w:tcPr>
            <w:tcW w:w="258" w:type="pct"/>
            <w:vMerge/>
            <w:tcBorders>
              <w:top w:val="nil"/>
            </w:tcBorders>
            <w:textDirection w:val="btLr"/>
          </w:tcPr>
          <w:p w14:paraId="5B624F0B" w14:textId="77777777" w:rsidR="006D5F11" w:rsidRDefault="006D5F11" w:rsidP="00720172">
            <w:pPr>
              <w:rPr>
                <w:sz w:val="2"/>
                <w:szCs w:val="2"/>
              </w:rPr>
            </w:pPr>
          </w:p>
        </w:tc>
        <w:tc>
          <w:tcPr>
            <w:tcW w:w="708" w:type="pct"/>
          </w:tcPr>
          <w:p w14:paraId="657F50CE" w14:textId="1DAE2E60" w:rsidR="006D5F11" w:rsidRDefault="00AA2BB6" w:rsidP="00AD552A">
            <w:pPr>
              <w:pStyle w:val="TableParagraph"/>
              <w:spacing w:before="90"/>
              <w:ind w:left="0" w:right="77"/>
              <w:jc w:val="center"/>
              <w:rPr>
                <w:sz w:val="24"/>
              </w:rPr>
            </w:pPr>
            <w:r>
              <w:rPr>
                <w:sz w:val="24"/>
              </w:rPr>
              <w:t>14-05-2025</w:t>
            </w:r>
          </w:p>
        </w:tc>
        <w:tc>
          <w:tcPr>
            <w:tcW w:w="707" w:type="pct"/>
          </w:tcPr>
          <w:p w14:paraId="604BD9AF" w14:textId="2C075FF0" w:rsidR="006D5F11" w:rsidRDefault="006D5F11" w:rsidP="00AD552A">
            <w:pPr>
              <w:pStyle w:val="TableParagraph"/>
              <w:spacing w:before="90"/>
              <w:ind w:left="0" w:right="136"/>
              <w:jc w:val="center"/>
              <w:rPr>
                <w:sz w:val="24"/>
              </w:rPr>
            </w:pPr>
            <w:r>
              <w:rPr>
                <w:sz w:val="24"/>
              </w:rPr>
              <w:t>Wednesday</w:t>
            </w:r>
          </w:p>
        </w:tc>
        <w:tc>
          <w:tcPr>
            <w:tcW w:w="1476" w:type="pct"/>
            <w:tcBorders>
              <w:right w:val="single" w:sz="4" w:space="0" w:color="auto"/>
            </w:tcBorders>
          </w:tcPr>
          <w:p w14:paraId="58EAE929" w14:textId="47F137BC" w:rsidR="006D5F11" w:rsidRPr="009C7A23" w:rsidRDefault="00DA3C0A" w:rsidP="00AD552A">
            <w:pPr>
              <w:pStyle w:val="TableParagraph"/>
              <w:spacing w:before="90"/>
              <w:ind w:left="0" w:right="239"/>
              <w:jc w:val="center"/>
              <w:rPr>
                <w:sz w:val="24"/>
                <w:highlight w:val="yellow"/>
              </w:rPr>
            </w:pPr>
            <w:r w:rsidRPr="00DA3C0A">
              <w:rPr>
                <w:sz w:val="24"/>
              </w:rPr>
              <w:t>AWS Demo</w:t>
            </w:r>
          </w:p>
        </w:tc>
        <w:tc>
          <w:tcPr>
            <w:tcW w:w="1850" w:type="pct"/>
            <w:tcBorders>
              <w:left w:val="single" w:sz="4" w:space="0" w:color="auto"/>
            </w:tcBorders>
          </w:tcPr>
          <w:p w14:paraId="46FFBAE3" w14:textId="6D12F13C" w:rsidR="006D5F11" w:rsidRDefault="00DC423B" w:rsidP="00DC423B">
            <w:pPr>
              <w:pStyle w:val="TableParagraph"/>
              <w:spacing w:before="90"/>
              <w:ind w:left="0" w:right="239"/>
              <w:jc w:val="center"/>
              <w:rPr>
                <w:sz w:val="24"/>
              </w:rPr>
            </w:pPr>
            <w:r>
              <w:rPr>
                <w:sz w:val="24"/>
              </w:rPr>
              <w:t>Learnig About AWS</w:t>
            </w:r>
          </w:p>
        </w:tc>
      </w:tr>
      <w:tr w:rsidR="00AA2BB6" w14:paraId="245B5912" w14:textId="77777777" w:rsidTr="00AD552A">
        <w:trPr>
          <w:trHeight w:val="704"/>
        </w:trPr>
        <w:tc>
          <w:tcPr>
            <w:tcW w:w="258" w:type="pct"/>
            <w:vMerge/>
            <w:tcBorders>
              <w:top w:val="nil"/>
            </w:tcBorders>
            <w:textDirection w:val="btLr"/>
          </w:tcPr>
          <w:p w14:paraId="40AFB7B3" w14:textId="77777777" w:rsidR="006D5F11" w:rsidRDefault="006D5F11" w:rsidP="00720172">
            <w:pPr>
              <w:rPr>
                <w:sz w:val="2"/>
                <w:szCs w:val="2"/>
              </w:rPr>
            </w:pPr>
          </w:p>
        </w:tc>
        <w:tc>
          <w:tcPr>
            <w:tcW w:w="708" w:type="pct"/>
          </w:tcPr>
          <w:p w14:paraId="30271CEE" w14:textId="316BE4AE" w:rsidR="006D5F11" w:rsidRDefault="00AA2BB6" w:rsidP="00AD552A">
            <w:pPr>
              <w:pStyle w:val="TableParagraph"/>
              <w:spacing w:before="90"/>
              <w:ind w:left="0" w:right="77"/>
              <w:jc w:val="center"/>
              <w:rPr>
                <w:sz w:val="24"/>
              </w:rPr>
            </w:pPr>
            <w:r>
              <w:rPr>
                <w:sz w:val="24"/>
              </w:rPr>
              <w:t>15-05-2025</w:t>
            </w:r>
          </w:p>
        </w:tc>
        <w:tc>
          <w:tcPr>
            <w:tcW w:w="707" w:type="pct"/>
          </w:tcPr>
          <w:p w14:paraId="678D9433" w14:textId="4C2C5247" w:rsidR="006D5F11" w:rsidRDefault="006D5F11" w:rsidP="00AD552A">
            <w:pPr>
              <w:pStyle w:val="TableParagraph"/>
              <w:spacing w:before="90"/>
              <w:ind w:left="0" w:right="182"/>
              <w:jc w:val="center"/>
              <w:rPr>
                <w:sz w:val="24"/>
              </w:rPr>
            </w:pPr>
            <w:r>
              <w:rPr>
                <w:sz w:val="24"/>
              </w:rPr>
              <w:t>Thursday</w:t>
            </w:r>
          </w:p>
        </w:tc>
        <w:tc>
          <w:tcPr>
            <w:tcW w:w="1476" w:type="pct"/>
            <w:tcBorders>
              <w:right w:val="single" w:sz="4" w:space="0" w:color="auto"/>
            </w:tcBorders>
          </w:tcPr>
          <w:p w14:paraId="3D7B5C24" w14:textId="40ED232D" w:rsidR="006D5F11" w:rsidRPr="009C7A23" w:rsidRDefault="00DA3C0A" w:rsidP="00AD552A">
            <w:pPr>
              <w:pStyle w:val="TableParagraph"/>
              <w:spacing w:before="90"/>
              <w:ind w:left="0" w:right="239"/>
              <w:jc w:val="center"/>
              <w:rPr>
                <w:sz w:val="24"/>
                <w:highlight w:val="yellow"/>
              </w:rPr>
            </w:pPr>
            <w:r w:rsidRPr="00DA3C0A">
              <w:rPr>
                <w:sz w:val="24"/>
              </w:rPr>
              <w:t>AWS Account creation</w:t>
            </w:r>
          </w:p>
        </w:tc>
        <w:tc>
          <w:tcPr>
            <w:tcW w:w="1850" w:type="pct"/>
            <w:tcBorders>
              <w:left w:val="single" w:sz="4" w:space="0" w:color="auto"/>
            </w:tcBorders>
          </w:tcPr>
          <w:p w14:paraId="408AB555" w14:textId="4964B0DA" w:rsidR="006D5F11" w:rsidRDefault="00DC423B" w:rsidP="00720172">
            <w:pPr>
              <w:pStyle w:val="TableParagraph"/>
              <w:spacing w:before="90"/>
              <w:ind w:left="0" w:right="239"/>
              <w:jc w:val="center"/>
              <w:rPr>
                <w:sz w:val="24"/>
              </w:rPr>
            </w:pPr>
            <w:r>
              <w:rPr>
                <w:sz w:val="24"/>
              </w:rPr>
              <w:t>Learning about how to create AWS account</w:t>
            </w:r>
          </w:p>
        </w:tc>
      </w:tr>
      <w:tr w:rsidR="00AA2BB6" w14:paraId="4A119BFF" w14:textId="77777777" w:rsidTr="00AD552A">
        <w:trPr>
          <w:trHeight w:val="848"/>
        </w:trPr>
        <w:tc>
          <w:tcPr>
            <w:tcW w:w="258" w:type="pct"/>
            <w:vMerge/>
            <w:tcBorders>
              <w:top w:val="nil"/>
            </w:tcBorders>
            <w:textDirection w:val="btLr"/>
          </w:tcPr>
          <w:p w14:paraId="5F74BD30" w14:textId="77777777" w:rsidR="006D5F11" w:rsidRDefault="006D5F11" w:rsidP="00720172">
            <w:pPr>
              <w:rPr>
                <w:sz w:val="2"/>
                <w:szCs w:val="2"/>
              </w:rPr>
            </w:pPr>
          </w:p>
        </w:tc>
        <w:tc>
          <w:tcPr>
            <w:tcW w:w="708" w:type="pct"/>
          </w:tcPr>
          <w:p w14:paraId="1C8AB661" w14:textId="16CAE3B0" w:rsidR="006D5F11" w:rsidRDefault="00AA2BB6" w:rsidP="00AD552A">
            <w:pPr>
              <w:pStyle w:val="TableParagraph"/>
              <w:spacing w:before="90"/>
              <w:ind w:left="0" w:right="77"/>
              <w:jc w:val="center"/>
              <w:rPr>
                <w:sz w:val="24"/>
              </w:rPr>
            </w:pPr>
            <w:r>
              <w:rPr>
                <w:sz w:val="24"/>
              </w:rPr>
              <w:t>16-05-2025</w:t>
            </w:r>
          </w:p>
        </w:tc>
        <w:tc>
          <w:tcPr>
            <w:tcW w:w="707" w:type="pct"/>
          </w:tcPr>
          <w:p w14:paraId="108355D9" w14:textId="65255047" w:rsidR="006D5F11" w:rsidRDefault="006D5F11" w:rsidP="00AD552A">
            <w:pPr>
              <w:pStyle w:val="TableParagraph"/>
              <w:spacing w:before="90"/>
              <w:ind w:left="0"/>
              <w:jc w:val="center"/>
              <w:rPr>
                <w:sz w:val="24"/>
              </w:rPr>
            </w:pPr>
            <w:r>
              <w:rPr>
                <w:sz w:val="24"/>
              </w:rPr>
              <w:t>Friday</w:t>
            </w:r>
          </w:p>
        </w:tc>
        <w:tc>
          <w:tcPr>
            <w:tcW w:w="1476" w:type="pct"/>
            <w:tcBorders>
              <w:right w:val="single" w:sz="4" w:space="0" w:color="auto"/>
            </w:tcBorders>
          </w:tcPr>
          <w:p w14:paraId="19811890" w14:textId="5AF8C823" w:rsidR="006D5F11" w:rsidRPr="009C7A23" w:rsidRDefault="00DA3C0A" w:rsidP="00AD552A">
            <w:pPr>
              <w:pStyle w:val="TableParagraph"/>
              <w:spacing w:before="90"/>
              <w:ind w:left="0" w:right="239"/>
              <w:jc w:val="center"/>
              <w:rPr>
                <w:sz w:val="24"/>
                <w:highlight w:val="yellow"/>
              </w:rPr>
            </w:pPr>
            <w:r w:rsidRPr="00DA3C0A">
              <w:rPr>
                <w:sz w:val="24"/>
              </w:rPr>
              <w:t>Week-1 Assessment</w:t>
            </w:r>
          </w:p>
        </w:tc>
        <w:tc>
          <w:tcPr>
            <w:tcW w:w="1850" w:type="pct"/>
            <w:tcBorders>
              <w:left w:val="single" w:sz="4" w:space="0" w:color="auto"/>
            </w:tcBorders>
          </w:tcPr>
          <w:p w14:paraId="0897FEAB" w14:textId="26CDB6D7" w:rsidR="006D5F11" w:rsidRDefault="00DC423B" w:rsidP="00AD552A">
            <w:pPr>
              <w:pStyle w:val="TableParagraph"/>
              <w:spacing w:before="90"/>
              <w:ind w:left="0" w:right="239"/>
              <w:jc w:val="center"/>
              <w:rPr>
                <w:sz w:val="24"/>
              </w:rPr>
            </w:pPr>
            <w:r>
              <w:rPr>
                <w:sz w:val="24"/>
              </w:rPr>
              <w:t>Test</w:t>
            </w:r>
          </w:p>
        </w:tc>
      </w:tr>
      <w:tr w:rsidR="00AA2BB6" w14:paraId="4F6C5D21" w14:textId="77777777" w:rsidTr="00AD552A">
        <w:trPr>
          <w:trHeight w:val="548"/>
        </w:trPr>
        <w:tc>
          <w:tcPr>
            <w:tcW w:w="258" w:type="pct"/>
            <w:vMerge/>
            <w:tcBorders>
              <w:top w:val="nil"/>
            </w:tcBorders>
            <w:textDirection w:val="btLr"/>
          </w:tcPr>
          <w:p w14:paraId="209A501E" w14:textId="77777777" w:rsidR="006D5F11" w:rsidRDefault="006D5F11" w:rsidP="00720172">
            <w:pPr>
              <w:rPr>
                <w:sz w:val="2"/>
                <w:szCs w:val="2"/>
              </w:rPr>
            </w:pPr>
          </w:p>
        </w:tc>
        <w:tc>
          <w:tcPr>
            <w:tcW w:w="708" w:type="pct"/>
          </w:tcPr>
          <w:p w14:paraId="5B005781" w14:textId="6D7E25C1" w:rsidR="006D5F11" w:rsidRDefault="00AA2BB6" w:rsidP="00AD552A">
            <w:pPr>
              <w:pStyle w:val="TableParagraph"/>
              <w:spacing w:before="87"/>
              <w:ind w:left="0" w:right="77"/>
              <w:jc w:val="center"/>
              <w:rPr>
                <w:sz w:val="24"/>
              </w:rPr>
            </w:pPr>
            <w:r>
              <w:rPr>
                <w:sz w:val="24"/>
              </w:rPr>
              <w:t>17-05-2025</w:t>
            </w:r>
          </w:p>
        </w:tc>
        <w:tc>
          <w:tcPr>
            <w:tcW w:w="707" w:type="pct"/>
            <w:tcBorders>
              <w:bottom w:val="single" w:sz="2" w:space="0" w:color="000000"/>
            </w:tcBorders>
          </w:tcPr>
          <w:p w14:paraId="3729CA14" w14:textId="2AE2E4C0" w:rsidR="006D5F11" w:rsidRDefault="006D5F11" w:rsidP="00AD552A">
            <w:pPr>
              <w:pStyle w:val="TableParagraph"/>
              <w:spacing w:before="87"/>
              <w:ind w:left="0"/>
              <w:jc w:val="center"/>
              <w:rPr>
                <w:sz w:val="24"/>
              </w:rPr>
            </w:pPr>
            <w:r>
              <w:rPr>
                <w:sz w:val="24"/>
              </w:rPr>
              <w:t>Saturday</w:t>
            </w:r>
          </w:p>
        </w:tc>
        <w:tc>
          <w:tcPr>
            <w:tcW w:w="1476" w:type="pct"/>
            <w:tcBorders>
              <w:bottom w:val="single" w:sz="2" w:space="0" w:color="000000"/>
              <w:right w:val="single" w:sz="4" w:space="0" w:color="auto"/>
            </w:tcBorders>
          </w:tcPr>
          <w:p w14:paraId="593A2F6A" w14:textId="3D32EA93" w:rsidR="006D5F11" w:rsidRPr="009C7A23" w:rsidRDefault="006D5F11" w:rsidP="00AD552A">
            <w:pPr>
              <w:pStyle w:val="TableParagraph"/>
              <w:spacing w:before="87"/>
              <w:ind w:left="0" w:right="239"/>
              <w:jc w:val="center"/>
              <w:rPr>
                <w:sz w:val="24"/>
                <w:highlight w:val="yellow"/>
              </w:rPr>
            </w:pPr>
            <w:r w:rsidRPr="00DA3C0A">
              <w:rPr>
                <w:sz w:val="24"/>
              </w:rPr>
              <w:t>Holiday</w:t>
            </w:r>
          </w:p>
        </w:tc>
        <w:tc>
          <w:tcPr>
            <w:tcW w:w="1850" w:type="pct"/>
            <w:tcBorders>
              <w:left w:val="single" w:sz="4" w:space="0" w:color="auto"/>
              <w:bottom w:val="single" w:sz="2" w:space="0" w:color="000000"/>
            </w:tcBorders>
          </w:tcPr>
          <w:p w14:paraId="2839E0A8" w14:textId="7FD8383A" w:rsidR="006D5F11" w:rsidRDefault="00DA45C3" w:rsidP="00720172">
            <w:pPr>
              <w:pStyle w:val="TableParagraph"/>
              <w:spacing w:before="87"/>
              <w:ind w:left="0" w:right="239"/>
              <w:jc w:val="center"/>
              <w:rPr>
                <w:sz w:val="24"/>
              </w:rPr>
            </w:pPr>
            <w:r>
              <w:rPr>
                <w:sz w:val="24"/>
              </w:rPr>
              <w:t>-</w:t>
            </w:r>
          </w:p>
        </w:tc>
      </w:tr>
    </w:tbl>
    <w:p w14:paraId="514BD076" w14:textId="77777777" w:rsidR="006D5F11" w:rsidRDefault="006D5F11">
      <w:pPr>
        <w:rPr>
          <w:sz w:val="48"/>
          <w:szCs w:val="48"/>
        </w:rPr>
      </w:pPr>
    </w:p>
    <w:p w14:paraId="019F58A1" w14:textId="77777777" w:rsidR="00DA3C0A" w:rsidRDefault="00DA3C0A" w:rsidP="00DA3C0A">
      <w:pPr>
        <w:rPr>
          <w:sz w:val="48"/>
          <w:szCs w:val="48"/>
        </w:rPr>
      </w:pPr>
    </w:p>
    <w:p w14:paraId="266ECF2B" w14:textId="77777777" w:rsidR="00DC423B" w:rsidRDefault="00DC423B" w:rsidP="00DA3C0A">
      <w:pPr>
        <w:jc w:val="center"/>
        <w:rPr>
          <w:b/>
          <w:sz w:val="32"/>
        </w:rPr>
      </w:pPr>
    </w:p>
    <w:p w14:paraId="05BBE08F" w14:textId="77777777" w:rsidR="00AD552A" w:rsidRDefault="00AD552A" w:rsidP="00DA3C0A">
      <w:pPr>
        <w:jc w:val="center"/>
        <w:rPr>
          <w:b/>
          <w:sz w:val="32"/>
        </w:rPr>
      </w:pPr>
    </w:p>
    <w:p w14:paraId="5AA29769" w14:textId="77777777" w:rsidR="00AD552A" w:rsidRDefault="00AD552A" w:rsidP="00DA3C0A">
      <w:pPr>
        <w:jc w:val="center"/>
        <w:rPr>
          <w:b/>
          <w:sz w:val="32"/>
        </w:rPr>
      </w:pPr>
    </w:p>
    <w:p w14:paraId="0E2F8CB9" w14:textId="77777777" w:rsidR="00AD552A" w:rsidRDefault="00AD552A" w:rsidP="00DA3C0A">
      <w:pPr>
        <w:jc w:val="center"/>
        <w:rPr>
          <w:b/>
          <w:sz w:val="32"/>
        </w:rPr>
      </w:pPr>
    </w:p>
    <w:p w14:paraId="2BD124C3" w14:textId="77777777" w:rsidR="00AD552A" w:rsidRDefault="00AD552A" w:rsidP="00DA3C0A">
      <w:pPr>
        <w:jc w:val="center"/>
        <w:rPr>
          <w:b/>
          <w:sz w:val="32"/>
        </w:rPr>
      </w:pPr>
    </w:p>
    <w:p w14:paraId="17352BEC" w14:textId="51365113" w:rsidR="006D5F11" w:rsidRPr="00AD552A" w:rsidRDefault="006D5F11" w:rsidP="00DA3C0A">
      <w:pPr>
        <w:jc w:val="center"/>
        <w:rPr>
          <w:rFonts w:ascii="Times New Roman" w:hAnsi="Times New Roman" w:cs="Times New Roman"/>
          <w:sz w:val="48"/>
          <w:szCs w:val="48"/>
        </w:rPr>
      </w:pPr>
      <w:r w:rsidRPr="00AD552A">
        <w:rPr>
          <w:rFonts w:ascii="Times New Roman" w:hAnsi="Times New Roman" w:cs="Times New Roman"/>
          <w:b/>
          <w:sz w:val="32"/>
        </w:rPr>
        <w:lastRenderedPageBreak/>
        <w:t>WEEKLY REPORT</w:t>
      </w:r>
    </w:p>
    <w:p w14:paraId="767F053E" w14:textId="0E706BBB" w:rsidR="006D5F11" w:rsidRPr="00AD552A" w:rsidRDefault="006D5F11" w:rsidP="00380D13">
      <w:pPr>
        <w:pStyle w:val="BodyText"/>
        <w:spacing w:before="4" w:after="0"/>
        <w:jc w:val="center"/>
        <w:rPr>
          <w:rFonts w:ascii="Times New Roman" w:hAnsi="Times New Roman" w:cs="Times New Roman"/>
          <w:sz w:val="24"/>
        </w:rPr>
      </w:pPr>
      <w:r w:rsidRPr="00AD552A">
        <w:rPr>
          <w:rFonts w:ascii="Times New Roman" w:hAnsi="Times New Roman" w:cs="Times New Roman"/>
          <w:sz w:val="24"/>
        </w:rPr>
        <w:t>WEEK – 1 (From Dt</w:t>
      </w:r>
      <w:r w:rsidR="00DC423B" w:rsidRPr="00AD552A">
        <w:rPr>
          <w:rFonts w:ascii="Times New Roman" w:hAnsi="Times New Roman" w:cs="Times New Roman"/>
          <w:sz w:val="24"/>
        </w:rPr>
        <w:t>: 12-05-2025</w:t>
      </w:r>
      <w:r w:rsidRPr="00AD552A">
        <w:rPr>
          <w:rFonts w:ascii="Times New Roman" w:hAnsi="Times New Roman" w:cs="Times New Roman"/>
          <w:sz w:val="24"/>
        </w:rPr>
        <w:t xml:space="preserve"> </w:t>
      </w:r>
      <w:r w:rsidR="00DC423B" w:rsidRPr="00AD552A">
        <w:rPr>
          <w:rFonts w:ascii="Times New Roman" w:hAnsi="Times New Roman" w:cs="Times New Roman"/>
          <w:sz w:val="24"/>
        </w:rPr>
        <w:t xml:space="preserve"> </w:t>
      </w:r>
      <w:r w:rsidRPr="00AD552A">
        <w:rPr>
          <w:rFonts w:ascii="Times New Roman" w:hAnsi="Times New Roman" w:cs="Times New Roman"/>
          <w:sz w:val="24"/>
        </w:rPr>
        <w:t>to Dt</w:t>
      </w:r>
      <w:r w:rsidR="00DC423B" w:rsidRPr="00AD552A">
        <w:rPr>
          <w:rFonts w:ascii="Times New Roman" w:hAnsi="Times New Roman" w:cs="Times New Roman"/>
          <w:sz w:val="24"/>
        </w:rPr>
        <w:t>: 17-05-2025</w:t>
      </w:r>
      <w:r w:rsidR="003C7D7E" w:rsidRPr="00AD552A">
        <w:rPr>
          <w:rFonts w:ascii="Times New Roman" w:hAnsi="Times New Roman" w:cs="Times New Roman"/>
          <w:sz w:val="24"/>
        </w:rPr>
        <w:t>)</w:t>
      </w:r>
    </w:p>
    <w:p w14:paraId="76161B2A" w14:textId="3E782527" w:rsidR="001D4C6C" w:rsidRPr="00790058" w:rsidRDefault="006D5F11" w:rsidP="00380D13">
      <w:pPr>
        <w:pStyle w:val="Heading2"/>
        <w:rPr>
          <w:rFonts w:ascii="Times New Roman" w:hAnsi="Times New Roman" w:cs="Times New Roman"/>
          <w:color w:val="auto"/>
          <w:sz w:val="24"/>
          <w:szCs w:val="24"/>
        </w:rPr>
      </w:pPr>
      <w:r w:rsidRPr="00790058">
        <w:rPr>
          <w:rFonts w:ascii="Times New Roman" w:hAnsi="Times New Roman" w:cs="Times New Roman"/>
          <w:color w:val="auto"/>
          <w:sz w:val="24"/>
          <w:szCs w:val="24"/>
        </w:rPr>
        <w:t>Objective of the Activity Done:</w:t>
      </w:r>
      <w:r w:rsidR="001D4C6C" w:rsidRPr="00790058">
        <w:rPr>
          <w:rFonts w:ascii="Times New Roman" w:hAnsi="Times New Roman" w:cs="Times New Roman"/>
          <w:color w:val="auto"/>
          <w:sz w:val="24"/>
          <w:szCs w:val="24"/>
        </w:rPr>
        <w:t xml:space="preserve"> </w:t>
      </w:r>
    </w:p>
    <w:p w14:paraId="033C5185" w14:textId="22361393"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1. To understand the fundamental concepts of Cloud Computing and its relevance in modern IT infrastructure.</w:t>
      </w:r>
    </w:p>
    <w:p w14:paraId="2501B542" w14:textId="2F6BD626"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2. To gain a clear understanding of AWS services and their core functionalities.</w:t>
      </w:r>
    </w:p>
    <w:p w14:paraId="03E2BB28" w14:textId="5703412D"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3. To get an overview of DevOps practices, including continuous integration and continuous deployment (CI/CD).</w:t>
      </w:r>
    </w:p>
    <w:p w14:paraId="4E687054" w14:textId="32E83F3A"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4. To explore the AWS Management Console and perform basic demonstrations.</w:t>
      </w:r>
    </w:p>
    <w:p w14:paraId="419ADE0A" w14:textId="292918BD"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5. To familiarize with hands-on activities on cloud resources and understand how AWS supports DevOps workflows.</w:t>
      </w:r>
    </w:p>
    <w:p w14:paraId="5F5082DE" w14:textId="0EA09588" w:rsidR="001D4C6C" w:rsidRPr="00790058" w:rsidRDefault="001D4C6C" w:rsidP="00380D13">
      <w:pPr>
        <w:pStyle w:val="Heading2"/>
        <w:rPr>
          <w:rFonts w:ascii="Times New Roman" w:hAnsi="Times New Roman" w:cs="Times New Roman"/>
          <w:color w:val="auto"/>
          <w:sz w:val="24"/>
          <w:szCs w:val="24"/>
        </w:rPr>
      </w:pPr>
      <w:r w:rsidRPr="00790058">
        <w:rPr>
          <w:rFonts w:ascii="Times New Roman" w:hAnsi="Times New Roman" w:cs="Times New Roman"/>
          <w:color w:val="auto"/>
          <w:sz w:val="24"/>
          <w:szCs w:val="24"/>
        </w:rPr>
        <w:t>Detailed Report:</w:t>
      </w:r>
    </w:p>
    <w:p w14:paraId="7BE59EF1" w14:textId="04AEFCB8" w:rsidR="001D4C6C" w:rsidRPr="00790058" w:rsidRDefault="001D4C6C" w:rsidP="001D4C6C">
      <w:pPr>
        <w:pStyle w:val="BodyText"/>
        <w:spacing w:before="4" w:after="0"/>
        <w:rPr>
          <w:rFonts w:ascii="Times New Roman" w:hAnsi="Times New Roman" w:cs="Times New Roman"/>
          <w:b/>
          <w:bCs/>
        </w:rPr>
      </w:pPr>
      <w:r w:rsidRPr="00790058">
        <w:rPr>
          <w:rFonts w:ascii="Times New Roman" w:hAnsi="Times New Roman" w:cs="Times New Roman"/>
          <w:b/>
          <w:bCs/>
        </w:rPr>
        <w:t>A. AWS Cloud Computing Overview</w:t>
      </w:r>
    </w:p>
    <w:p w14:paraId="7546F48B" w14:textId="4821CD39"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Learned the definition and benefits of cloud computing (scalability, flexibility, cost-efficiency).</w:t>
      </w:r>
    </w:p>
    <w:p w14:paraId="7EEE5AE8" w14:textId="53CAEE41"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Studied different cloud deployment models: Public, Private, and Hybrid Cloud.</w:t>
      </w:r>
    </w:p>
    <w:p w14:paraId="0B51DC85" w14:textId="2B2318B1"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Explored AWS global infrastructure, including regions and availability zones.</w:t>
      </w:r>
    </w:p>
    <w:p w14:paraId="13501988" w14:textId="77777777" w:rsidR="00587CD5" w:rsidRPr="00790058" w:rsidRDefault="00587CD5" w:rsidP="001D4C6C">
      <w:pPr>
        <w:pStyle w:val="BodyText"/>
        <w:spacing w:before="4" w:after="0"/>
        <w:rPr>
          <w:rFonts w:ascii="Times New Roman" w:hAnsi="Times New Roman" w:cs="Times New Roman"/>
        </w:rPr>
      </w:pPr>
    </w:p>
    <w:p w14:paraId="45ABAA43" w14:textId="7C771969" w:rsidR="001D4C6C" w:rsidRPr="00790058" w:rsidRDefault="001D4C6C" w:rsidP="001D4C6C">
      <w:pPr>
        <w:pStyle w:val="BodyText"/>
        <w:spacing w:before="4" w:after="0"/>
        <w:rPr>
          <w:rFonts w:ascii="Times New Roman" w:hAnsi="Times New Roman" w:cs="Times New Roman"/>
          <w:b/>
          <w:bCs/>
        </w:rPr>
      </w:pPr>
      <w:r w:rsidRPr="00790058">
        <w:rPr>
          <w:rFonts w:ascii="Times New Roman" w:hAnsi="Times New Roman" w:cs="Times New Roman"/>
          <w:b/>
          <w:bCs/>
        </w:rPr>
        <w:t>B. DevOps Demo</w:t>
      </w:r>
    </w:p>
    <w:p w14:paraId="1DE60BA1" w14:textId="0016CC8E"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Understood DevOps principles: collaboration, automation, continuous integration, continuous delivery, and monitoring.</w:t>
      </w:r>
    </w:p>
    <w:p w14:paraId="73A7DF24" w14:textId="05B21D5C"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Observed a demo workflow showing code changes, build process, testing, and deployment.</w:t>
      </w:r>
    </w:p>
    <w:p w14:paraId="625E79F5" w14:textId="1D1D07A0"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Learned the role of tools like Git, Jenkins, and AWS CodePipeline in automating software delivery.</w:t>
      </w:r>
    </w:p>
    <w:p w14:paraId="6DF2605B" w14:textId="77777777" w:rsidR="001D4C6C" w:rsidRPr="00790058" w:rsidRDefault="001D4C6C" w:rsidP="001D4C6C">
      <w:pPr>
        <w:pStyle w:val="BodyText"/>
        <w:spacing w:before="4" w:after="0"/>
        <w:rPr>
          <w:rFonts w:ascii="Times New Roman" w:hAnsi="Times New Roman" w:cs="Times New Roman"/>
        </w:rPr>
      </w:pPr>
    </w:p>
    <w:p w14:paraId="1CB122E1" w14:textId="06676871" w:rsidR="001D4C6C" w:rsidRPr="00790058" w:rsidRDefault="001D4C6C" w:rsidP="001D4C6C">
      <w:pPr>
        <w:pStyle w:val="BodyText"/>
        <w:spacing w:before="4" w:after="0"/>
        <w:rPr>
          <w:rFonts w:ascii="Times New Roman" w:hAnsi="Times New Roman" w:cs="Times New Roman"/>
          <w:b/>
          <w:bCs/>
        </w:rPr>
      </w:pPr>
      <w:r w:rsidRPr="00790058">
        <w:rPr>
          <w:rFonts w:ascii="Times New Roman" w:hAnsi="Times New Roman" w:cs="Times New Roman"/>
          <w:b/>
          <w:bCs/>
        </w:rPr>
        <w:t>C. AWS Demo</w:t>
      </w:r>
    </w:p>
    <w:p w14:paraId="0EE6E845" w14:textId="481E6163"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Logged into AWS Management Console.</w:t>
      </w:r>
    </w:p>
    <w:p w14:paraId="2370A615" w14:textId="4AEECB44"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Explored core services like:</w:t>
      </w:r>
    </w:p>
    <w:p w14:paraId="2589E022" w14:textId="45F8D6BB"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EC2 (launching virtual servers)</w:t>
      </w:r>
    </w:p>
    <w:p w14:paraId="7B1DD663" w14:textId="76529467"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S3 (storing and managing data)</w:t>
      </w:r>
    </w:p>
    <w:p w14:paraId="2C90D9F2" w14:textId="591436C4" w:rsidR="001D4C6C" w:rsidRPr="00790058" w:rsidRDefault="001D4C6C" w:rsidP="001D4C6C">
      <w:pPr>
        <w:pStyle w:val="BodyText"/>
        <w:spacing w:before="4" w:after="0"/>
        <w:rPr>
          <w:rFonts w:ascii="Times New Roman" w:hAnsi="Times New Roman" w:cs="Times New Roman"/>
        </w:rPr>
      </w:pPr>
      <w:r w:rsidRPr="00790058">
        <w:rPr>
          <w:rFonts w:ascii="Times New Roman" w:hAnsi="Times New Roman" w:cs="Times New Roman"/>
        </w:rPr>
        <w:t>IAM (managing user roles and permissions)</w:t>
      </w:r>
    </w:p>
    <w:p w14:paraId="7BDF8BDC" w14:textId="77777777" w:rsidR="00587CD5" w:rsidRPr="00790058" w:rsidRDefault="001D4C6C" w:rsidP="00587CD5">
      <w:pPr>
        <w:pStyle w:val="BodyText"/>
        <w:spacing w:before="4" w:after="0"/>
        <w:rPr>
          <w:rFonts w:ascii="Times New Roman" w:hAnsi="Times New Roman" w:cs="Times New Roman"/>
        </w:rPr>
      </w:pPr>
      <w:r w:rsidRPr="00790058">
        <w:rPr>
          <w:rFonts w:ascii="Times New Roman" w:hAnsi="Times New Roman" w:cs="Times New Roman"/>
        </w:rPr>
        <w:t>Practiced creating a simple S3 bucket and launching a basic EC2 instance.Understood how AWS services integrate to support DevOps pipelines.</w:t>
      </w:r>
    </w:p>
    <w:p w14:paraId="2110744C" w14:textId="77777777" w:rsidR="003C7D7E" w:rsidRPr="00790058" w:rsidRDefault="003C7D7E" w:rsidP="00587CD5">
      <w:pPr>
        <w:pStyle w:val="BodyText"/>
        <w:spacing w:before="4" w:after="0"/>
        <w:jc w:val="center"/>
        <w:rPr>
          <w:rFonts w:ascii="Times New Roman" w:hAnsi="Times New Roman" w:cs="Times New Roman"/>
          <w:b/>
        </w:rPr>
      </w:pPr>
    </w:p>
    <w:p w14:paraId="2D5ED44D" w14:textId="77777777" w:rsidR="00380D13" w:rsidRPr="00AD552A" w:rsidRDefault="00380D13" w:rsidP="00587CD5">
      <w:pPr>
        <w:pStyle w:val="BodyText"/>
        <w:spacing w:before="4" w:after="0"/>
        <w:jc w:val="center"/>
        <w:rPr>
          <w:rFonts w:ascii="Times New Roman" w:hAnsi="Times New Roman" w:cs="Times New Roman"/>
          <w:b/>
          <w:sz w:val="32"/>
        </w:rPr>
      </w:pPr>
    </w:p>
    <w:p w14:paraId="39D64F8E" w14:textId="77777777" w:rsidR="00790058" w:rsidRDefault="00790058" w:rsidP="00587CD5">
      <w:pPr>
        <w:pStyle w:val="BodyText"/>
        <w:spacing w:before="4" w:after="0"/>
        <w:jc w:val="center"/>
        <w:rPr>
          <w:b/>
          <w:sz w:val="32"/>
        </w:rPr>
      </w:pPr>
    </w:p>
    <w:p w14:paraId="198D3072" w14:textId="77777777" w:rsidR="00790058" w:rsidRDefault="00790058" w:rsidP="00587CD5">
      <w:pPr>
        <w:pStyle w:val="BodyText"/>
        <w:spacing w:before="4" w:after="0"/>
        <w:jc w:val="center"/>
        <w:rPr>
          <w:b/>
          <w:sz w:val="32"/>
        </w:rPr>
      </w:pPr>
    </w:p>
    <w:p w14:paraId="7EA4C15B" w14:textId="77777777" w:rsidR="00790058" w:rsidRDefault="00790058" w:rsidP="00587CD5">
      <w:pPr>
        <w:pStyle w:val="BodyText"/>
        <w:spacing w:before="4" w:after="0"/>
        <w:jc w:val="center"/>
        <w:rPr>
          <w:b/>
          <w:sz w:val="32"/>
        </w:rPr>
      </w:pPr>
    </w:p>
    <w:p w14:paraId="7952D622" w14:textId="77777777" w:rsidR="00790058" w:rsidRDefault="00790058" w:rsidP="00587CD5">
      <w:pPr>
        <w:pStyle w:val="BodyText"/>
        <w:spacing w:before="4" w:after="0"/>
        <w:jc w:val="center"/>
        <w:rPr>
          <w:b/>
          <w:sz w:val="32"/>
        </w:rPr>
      </w:pPr>
    </w:p>
    <w:p w14:paraId="12DDD1CB" w14:textId="119AC3B6" w:rsidR="006D5F11" w:rsidRPr="00587CD5" w:rsidRDefault="006D5F11" w:rsidP="00587CD5">
      <w:pPr>
        <w:pStyle w:val="BodyText"/>
        <w:spacing w:before="4" w:after="0"/>
        <w:jc w:val="center"/>
        <w:rPr>
          <w:sz w:val="24"/>
          <w:szCs w:val="24"/>
        </w:rPr>
      </w:pPr>
      <w:r w:rsidRPr="00AC14BF">
        <w:rPr>
          <w:b/>
          <w:sz w:val="32"/>
        </w:rPr>
        <w:lastRenderedPageBreak/>
        <w:t>ACTIVITY LOG FOR THE SECOND WEEK</w:t>
      </w:r>
    </w:p>
    <w:p w14:paraId="62C62698" w14:textId="77777777" w:rsidR="006D5F11" w:rsidRDefault="006D5F11" w:rsidP="006D5F11">
      <w:pPr>
        <w:pStyle w:val="BodyText"/>
        <w:spacing w:before="4" w:after="0"/>
        <w:rPr>
          <w:b/>
          <w:sz w:val="29"/>
        </w:rPr>
      </w:pPr>
    </w:p>
    <w:tbl>
      <w:tblPr>
        <w:tblW w:w="5503" w:type="pct"/>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
        <w:gridCol w:w="1845"/>
        <w:gridCol w:w="1421"/>
        <w:gridCol w:w="2409"/>
        <w:gridCol w:w="3260"/>
      </w:tblGrid>
      <w:tr w:rsidR="00587CD5" w14:paraId="3D3DC02E" w14:textId="77777777" w:rsidTr="00861BDB">
        <w:trPr>
          <w:trHeight w:val="867"/>
        </w:trPr>
        <w:tc>
          <w:tcPr>
            <w:tcW w:w="297" w:type="pct"/>
            <w:vMerge w:val="restart"/>
            <w:textDirection w:val="btLr"/>
          </w:tcPr>
          <w:p w14:paraId="66C38ADB" w14:textId="77777777" w:rsidR="006D5F11" w:rsidRDefault="006D5F11" w:rsidP="006D5F11">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971" w:type="pct"/>
          </w:tcPr>
          <w:p w14:paraId="76B2D423" w14:textId="77777777" w:rsidR="006D5F11" w:rsidRDefault="006D5F11" w:rsidP="006D5F11">
            <w:pPr>
              <w:pStyle w:val="TableParagraph"/>
              <w:spacing w:before="90"/>
              <w:ind w:left="151" w:right="80"/>
              <w:jc w:val="center"/>
              <w:rPr>
                <w:b/>
                <w:sz w:val="24"/>
              </w:rPr>
            </w:pPr>
            <w:r>
              <w:rPr>
                <w:b/>
                <w:sz w:val="24"/>
              </w:rPr>
              <w:t>Date</w:t>
            </w:r>
          </w:p>
        </w:tc>
        <w:tc>
          <w:tcPr>
            <w:tcW w:w="748" w:type="pct"/>
          </w:tcPr>
          <w:p w14:paraId="45814816" w14:textId="77777777" w:rsidR="006D5F11" w:rsidRDefault="006D5F11" w:rsidP="006D5F11">
            <w:pPr>
              <w:pStyle w:val="TableParagraph"/>
              <w:spacing w:before="90"/>
              <w:ind w:left="478"/>
              <w:rPr>
                <w:b/>
                <w:sz w:val="24"/>
              </w:rPr>
            </w:pPr>
            <w:r>
              <w:rPr>
                <w:b/>
                <w:sz w:val="24"/>
              </w:rPr>
              <w:t>Day</w:t>
            </w:r>
          </w:p>
        </w:tc>
        <w:tc>
          <w:tcPr>
            <w:tcW w:w="1268" w:type="pct"/>
            <w:tcBorders>
              <w:right w:val="single" w:sz="4" w:space="0" w:color="auto"/>
            </w:tcBorders>
          </w:tcPr>
          <w:p w14:paraId="0BB75A1F" w14:textId="77777777" w:rsidR="006D5F11" w:rsidRDefault="006D5F11" w:rsidP="006D5F11">
            <w:pPr>
              <w:pStyle w:val="TableParagraph"/>
              <w:spacing w:before="90"/>
              <w:ind w:left="318" w:right="239"/>
              <w:jc w:val="center"/>
              <w:rPr>
                <w:b/>
                <w:sz w:val="24"/>
              </w:rPr>
            </w:pPr>
            <w:r>
              <w:rPr>
                <w:b/>
                <w:sz w:val="24"/>
              </w:rPr>
              <w:t>Brief Description of Daily Activity</w:t>
            </w:r>
          </w:p>
        </w:tc>
        <w:tc>
          <w:tcPr>
            <w:tcW w:w="1716" w:type="pct"/>
            <w:tcBorders>
              <w:left w:val="single" w:sz="4" w:space="0" w:color="auto"/>
            </w:tcBorders>
          </w:tcPr>
          <w:p w14:paraId="140920D8" w14:textId="77777777" w:rsidR="006D5F11" w:rsidRDefault="006D5F11" w:rsidP="006D5F11">
            <w:pPr>
              <w:pStyle w:val="TableParagraph"/>
              <w:spacing w:before="90"/>
              <w:ind w:left="0" w:right="239"/>
              <w:jc w:val="center"/>
              <w:rPr>
                <w:b/>
                <w:sz w:val="24"/>
              </w:rPr>
            </w:pPr>
            <w:r>
              <w:rPr>
                <w:b/>
                <w:sz w:val="24"/>
              </w:rPr>
              <w:t>Learning Outcomes</w:t>
            </w:r>
          </w:p>
        </w:tc>
      </w:tr>
      <w:tr w:rsidR="00587CD5" w14:paraId="6B8EA639" w14:textId="77777777" w:rsidTr="00861BDB">
        <w:trPr>
          <w:trHeight w:val="1119"/>
        </w:trPr>
        <w:tc>
          <w:tcPr>
            <w:tcW w:w="297" w:type="pct"/>
            <w:vMerge/>
            <w:tcBorders>
              <w:top w:val="nil"/>
            </w:tcBorders>
            <w:textDirection w:val="btLr"/>
          </w:tcPr>
          <w:p w14:paraId="05028A05" w14:textId="77777777" w:rsidR="006D5F11" w:rsidRDefault="006D5F11" w:rsidP="006D5F11">
            <w:pPr>
              <w:spacing w:after="0"/>
              <w:rPr>
                <w:sz w:val="2"/>
                <w:szCs w:val="2"/>
              </w:rPr>
            </w:pPr>
          </w:p>
        </w:tc>
        <w:tc>
          <w:tcPr>
            <w:tcW w:w="971" w:type="pct"/>
          </w:tcPr>
          <w:p w14:paraId="4D75851B" w14:textId="192220B1" w:rsidR="006D5F11" w:rsidRDefault="00587CD5" w:rsidP="006D5F11">
            <w:pPr>
              <w:pStyle w:val="TableParagraph"/>
              <w:spacing w:before="162"/>
              <w:ind w:left="151" w:right="80"/>
              <w:jc w:val="center"/>
              <w:rPr>
                <w:sz w:val="24"/>
              </w:rPr>
            </w:pPr>
            <w:r>
              <w:rPr>
                <w:sz w:val="24"/>
              </w:rPr>
              <w:t>19-05-2025</w:t>
            </w:r>
          </w:p>
        </w:tc>
        <w:tc>
          <w:tcPr>
            <w:tcW w:w="748" w:type="pct"/>
          </w:tcPr>
          <w:p w14:paraId="30804BDB" w14:textId="77777777" w:rsidR="006D5F11" w:rsidRDefault="006D5F11" w:rsidP="006D5F11">
            <w:pPr>
              <w:pStyle w:val="TableParagraph"/>
              <w:spacing w:before="162"/>
              <w:ind w:left="346"/>
              <w:rPr>
                <w:sz w:val="24"/>
              </w:rPr>
            </w:pPr>
            <w:r>
              <w:rPr>
                <w:sz w:val="24"/>
              </w:rPr>
              <w:t>Monday</w:t>
            </w:r>
          </w:p>
        </w:tc>
        <w:tc>
          <w:tcPr>
            <w:tcW w:w="1268" w:type="pct"/>
            <w:tcBorders>
              <w:right w:val="single" w:sz="4" w:space="0" w:color="auto"/>
            </w:tcBorders>
          </w:tcPr>
          <w:p w14:paraId="44EACB61" w14:textId="220CAC86" w:rsidR="006D5F11" w:rsidRPr="009C7A23" w:rsidRDefault="00F43FCB" w:rsidP="006D5F11">
            <w:pPr>
              <w:pStyle w:val="TableParagraph"/>
              <w:spacing w:before="162"/>
              <w:ind w:left="451" w:right="368"/>
              <w:jc w:val="center"/>
              <w:rPr>
                <w:sz w:val="24"/>
                <w:highlight w:val="yellow"/>
              </w:rPr>
            </w:pPr>
            <w:r w:rsidRPr="00F43FCB">
              <w:rPr>
                <w:sz w:val="24"/>
              </w:rPr>
              <w:t>Brief Explanation on AWS Global Infrastructure</w:t>
            </w:r>
          </w:p>
        </w:tc>
        <w:tc>
          <w:tcPr>
            <w:tcW w:w="1716" w:type="pct"/>
            <w:tcBorders>
              <w:left w:val="single" w:sz="4" w:space="0" w:color="auto"/>
            </w:tcBorders>
          </w:tcPr>
          <w:p w14:paraId="3A9E323F" w14:textId="77777777" w:rsidR="006D5F11" w:rsidRDefault="00CE4A9E" w:rsidP="006D5F11">
            <w:pPr>
              <w:pStyle w:val="TableParagraph"/>
              <w:spacing w:before="162"/>
              <w:ind w:left="0" w:right="368"/>
              <w:jc w:val="center"/>
              <w:rPr>
                <w:sz w:val="24"/>
              </w:rPr>
            </w:pPr>
            <w:r>
              <w:rPr>
                <w:sz w:val="24"/>
              </w:rPr>
              <w:t>Understanding of AWS Global Infrastructure</w:t>
            </w:r>
          </w:p>
          <w:p w14:paraId="7E891244" w14:textId="4B5A5827" w:rsidR="00CE4A9E" w:rsidRDefault="00CE4A9E" w:rsidP="006D5F11">
            <w:pPr>
              <w:pStyle w:val="TableParagraph"/>
              <w:spacing w:before="162"/>
              <w:ind w:left="0" w:right="368"/>
              <w:jc w:val="center"/>
              <w:rPr>
                <w:sz w:val="24"/>
              </w:rPr>
            </w:pPr>
          </w:p>
        </w:tc>
      </w:tr>
      <w:tr w:rsidR="00587CD5" w14:paraId="3BCFB88C" w14:textId="77777777" w:rsidTr="00861BDB">
        <w:trPr>
          <w:trHeight w:val="1153"/>
        </w:trPr>
        <w:tc>
          <w:tcPr>
            <w:tcW w:w="297" w:type="pct"/>
            <w:vMerge/>
            <w:tcBorders>
              <w:top w:val="nil"/>
            </w:tcBorders>
            <w:textDirection w:val="btLr"/>
          </w:tcPr>
          <w:p w14:paraId="5A8BCBB8" w14:textId="77777777" w:rsidR="006D5F11" w:rsidRDefault="006D5F11" w:rsidP="006D5F11">
            <w:pPr>
              <w:spacing w:after="0"/>
              <w:rPr>
                <w:sz w:val="2"/>
                <w:szCs w:val="2"/>
              </w:rPr>
            </w:pPr>
          </w:p>
        </w:tc>
        <w:tc>
          <w:tcPr>
            <w:tcW w:w="971" w:type="pct"/>
          </w:tcPr>
          <w:p w14:paraId="40134B27" w14:textId="0C03315F" w:rsidR="006D5F11" w:rsidRDefault="00587CD5" w:rsidP="006D5F11">
            <w:pPr>
              <w:pStyle w:val="TableParagraph"/>
              <w:spacing w:before="164"/>
              <w:ind w:left="151" w:right="80"/>
              <w:jc w:val="center"/>
              <w:rPr>
                <w:sz w:val="24"/>
              </w:rPr>
            </w:pPr>
            <w:r>
              <w:rPr>
                <w:sz w:val="24"/>
              </w:rPr>
              <w:t>20-05-2025</w:t>
            </w:r>
          </w:p>
        </w:tc>
        <w:tc>
          <w:tcPr>
            <w:tcW w:w="748" w:type="pct"/>
          </w:tcPr>
          <w:p w14:paraId="3F36F3EE" w14:textId="77777777" w:rsidR="006D5F11" w:rsidRDefault="006D5F11" w:rsidP="006D5F11">
            <w:pPr>
              <w:pStyle w:val="TableParagraph"/>
              <w:spacing w:before="164"/>
              <w:ind w:left="334"/>
              <w:rPr>
                <w:sz w:val="24"/>
              </w:rPr>
            </w:pPr>
            <w:r>
              <w:rPr>
                <w:sz w:val="24"/>
              </w:rPr>
              <w:t>Tuesday</w:t>
            </w:r>
          </w:p>
        </w:tc>
        <w:tc>
          <w:tcPr>
            <w:tcW w:w="1268" w:type="pct"/>
            <w:tcBorders>
              <w:right w:val="single" w:sz="4" w:space="0" w:color="auto"/>
            </w:tcBorders>
          </w:tcPr>
          <w:p w14:paraId="3A38C65B" w14:textId="13CBB7A0" w:rsidR="006D5F11" w:rsidRPr="009C7A23" w:rsidRDefault="006D5F11" w:rsidP="006D5F11">
            <w:pPr>
              <w:pStyle w:val="TableParagraph"/>
              <w:spacing w:before="164"/>
              <w:ind w:left="451" w:right="372"/>
              <w:jc w:val="center"/>
              <w:rPr>
                <w:sz w:val="24"/>
                <w:highlight w:val="yellow"/>
              </w:rPr>
            </w:pPr>
            <w:r w:rsidRPr="00F43FCB">
              <w:rPr>
                <w:sz w:val="24"/>
              </w:rPr>
              <w:t xml:space="preserve">Learning </w:t>
            </w:r>
            <w:r w:rsidR="00B917C0">
              <w:rPr>
                <w:sz w:val="24"/>
              </w:rPr>
              <w:t>a</w:t>
            </w:r>
            <w:r w:rsidR="00F43FCB">
              <w:rPr>
                <w:sz w:val="24"/>
              </w:rPr>
              <w:t xml:space="preserve">bout </w:t>
            </w:r>
            <w:r w:rsidR="00F43FCB" w:rsidRPr="00F43FCB">
              <w:rPr>
                <w:sz w:val="24"/>
              </w:rPr>
              <w:t>Launching of EC2 Server</w:t>
            </w:r>
          </w:p>
        </w:tc>
        <w:tc>
          <w:tcPr>
            <w:tcW w:w="1716" w:type="pct"/>
            <w:tcBorders>
              <w:left w:val="single" w:sz="4" w:space="0" w:color="auto"/>
            </w:tcBorders>
          </w:tcPr>
          <w:p w14:paraId="2F1E632E" w14:textId="4140F95A" w:rsidR="006D5F11" w:rsidRDefault="00CE4A9E" w:rsidP="006D5F11">
            <w:pPr>
              <w:pStyle w:val="TableParagraph"/>
              <w:spacing w:before="164"/>
              <w:ind w:left="0" w:right="372"/>
              <w:jc w:val="center"/>
              <w:rPr>
                <w:sz w:val="24"/>
              </w:rPr>
            </w:pPr>
            <w:r>
              <w:rPr>
                <w:sz w:val="24"/>
              </w:rPr>
              <w:t>Practical skills in launching and configuring EC2 instances</w:t>
            </w:r>
          </w:p>
        </w:tc>
      </w:tr>
      <w:tr w:rsidR="00587CD5" w14:paraId="301D5932" w14:textId="77777777" w:rsidTr="00861BDB">
        <w:trPr>
          <w:trHeight w:val="944"/>
        </w:trPr>
        <w:tc>
          <w:tcPr>
            <w:tcW w:w="297" w:type="pct"/>
            <w:vMerge/>
            <w:tcBorders>
              <w:top w:val="nil"/>
            </w:tcBorders>
            <w:textDirection w:val="btLr"/>
          </w:tcPr>
          <w:p w14:paraId="2AE7AEB9" w14:textId="77777777" w:rsidR="006D5F11" w:rsidRDefault="006D5F11" w:rsidP="006D5F11">
            <w:pPr>
              <w:spacing w:after="0"/>
              <w:rPr>
                <w:sz w:val="2"/>
                <w:szCs w:val="2"/>
              </w:rPr>
            </w:pPr>
          </w:p>
        </w:tc>
        <w:tc>
          <w:tcPr>
            <w:tcW w:w="971" w:type="pct"/>
          </w:tcPr>
          <w:p w14:paraId="1526BD36" w14:textId="05D72B2C" w:rsidR="006D5F11" w:rsidRDefault="00587CD5" w:rsidP="006D5F11">
            <w:pPr>
              <w:pStyle w:val="TableParagraph"/>
              <w:spacing w:before="162"/>
              <w:ind w:left="151" w:right="80"/>
              <w:jc w:val="center"/>
              <w:rPr>
                <w:sz w:val="24"/>
              </w:rPr>
            </w:pPr>
            <w:r>
              <w:rPr>
                <w:sz w:val="24"/>
              </w:rPr>
              <w:t>21-05-2025</w:t>
            </w:r>
          </w:p>
        </w:tc>
        <w:tc>
          <w:tcPr>
            <w:tcW w:w="748" w:type="pct"/>
          </w:tcPr>
          <w:p w14:paraId="0A357778" w14:textId="77777777" w:rsidR="006D5F11" w:rsidRDefault="006D5F11" w:rsidP="006D5F11">
            <w:pPr>
              <w:pStyle w:val="TableParagraph"/>
              <w:spacing w:before="162"/>
              <w:ind w:right="141"/>
              <w:jc w:val="right"/>
              <w:rPr>
                <w:sz w:val="24"/>
              </w:rPr>
            </w:pPr>
            <w:r>
              <w:rPr>
                <w:sz w:val="24"/>
              </w:rPr>
              <w:t>Wednesday</w:t>
            </w:r>
          </w:p>
        </w:tc>
        <w:tc>
          <w:tcPr>
            <w:tcW w:w="1268" w:type="pct"/>
            <w:tcBorders>
              <w:right w:val="single" w:sz="4" w:space="0" w:color="auto"/>
            </w:tcBorders>
          </w:tcPr>
          <w:p w14:paraId="4034E892" w14:textId="6C5A5518" w:rsidR="006D5F11" w:rsidRPr="009C7A23" w:rsidRDefault="00F43FCB" w:rsidP="006D5F11">
            <w:pPr>
              <w:pStyle w:val="TableParagraph"/>
              <w:spacing w:before="162"/>
              <w:ind w:left="441" w:right="372"/>
              <w:jc w:val="center"/>
              <w:rPr>
                <w:sz w:val="24"/>
                <w:highlight w:val="yellow"/>
              </w:rPr>
            </w:pPr>
            <w:r w:rsidRPr="00F43FCB">
              <w:rPr>
                <w:sz w:val="24"/>
              </w:rPr>
              <w:t xml:space="preserve">Learning </w:t>
            </w:r>
            <w:r w:rsidR="00B917C0">
              <w:rPr>
                <w:sz w:val="24"/>
              </w:rPr>
              <w:t>a</w:t>
            </w:r>
            <w:r>
              <w:rPr>
                <w:sz w:val="24"/>
              </w:rPr>
              <w:t xml:space="preserve">bout </w:t>
            </w:r>
            <w:r w:rsidRPr="00F43FCB">
              <w:rPr>
                <w:sz w:val="24"/>
              </w:rPr>
              <w:t xml:space="preserve">Launching of </w:t>
            </w:r>
            <w:r>
              <w:rPr>
                <w:sz w:val="24"/>
              </w:rPr>
              <w:t>S3</w:t>
            </w:r>
            <w:r w:rsidRPr="00F43FCB">
              <w:rPr>
                <w:sz w:val="24"/>
              </w:rPr>
              <w:t xml:space="preserve"> Server</w:t>
            </w:r>
          </w:p>
        </w:tc>
        <w:tc>
          <w:tcPr>
            <w:tcW w:w="1716" w:type="pct"/>
            <w:tcBorders>
              <w:left w:val="single" w:sz="4" w:space="0" w:color="auto"/>
            </w:tcBorders>
          </w:tcPr>
          <w:p w14:paraId="48CB08CC" w14:textId="5A27B4C3" w:rsidR="006D5F11" w:rsidRDefault="00CE4A9E" w:rsidP="006D5F11">
            <w:pPr>
              <w:pStyle w:val="TableParagraph"/>
              <w:spacing w:before="162"/>
              <w:ind w:left="0" w:right="372"/>
              <w:jc w:val="center"/>
              <w:rPr>
                <w:sz w:val="24"/>
              </w:rPr>
            </w:pPr>
            <w:r>
              <w:rPr>
                <w:sz w:val="24"/>
              </w:rPr>
              <w:t>Learned how to create and manage S3 bucket for storage</w:t>
            </w:r>
          </w:p>
        </w:tc>
      </w:tr>
      <w:tr w:rsidR="00587CD5" w14:paraId="1F1D85FE" w14:textId="77777777" w:rsidTr="00861BDB">
        <w:trPr>
          <w:trHeight w:val="1269"/>
        </w:trPr>
        <w:tc>
          <w:tcPr>
            <w:tcW w:w="297" w:type="pct"/>
            <w:vMerge/>
            <w:tcBorders>
              <w:top w:val="nil"/>
            </w:tcBorders>
            <w:textDirection w:val="btLr"/>
          </w:tcPr>
          <w:p w14:paraId="70F399E5" w14:textId="77777777" w:rsidR="006D5F11" w:rsidRDefault="006D5F11" w:rsidP="006D5F11">
            <w:pPr>
              <w:spacing w:after="0"/>
              <w:rPr>
                <w:sz w:val="2"/>
                <w:szCs w:val="2"/>
              </w:rPr>
            </w:pPr>
          </w:p>
        </w:tc>
        <w:tc>
          <w:tcPr>
            <w:tcW w:w="971" w:type="pct"/>
          </w:tcPr>
          <w:p w14:paraId="4C63D203" w14:textId="17BB655D" w:rsidR="006D5F11" w:rsidRDefault="00587CD5" w:rsidP="006D5F11">
            <w:pPr>
              <w:pStyle w:val="TableParagraph"/>
              <w:spacing w:before="159"/>
              <w:ind w:left="151" w:right="80"/>
              <w:jc w:val="center"/>
              <w:rPr>
                <w:sz w:val="24"/>
              </w:rPr>
            </w:pPr>
            <w:r>
              <w:rPr>
                <w:sz w:val="24"/>
              </w:rPr>
              <w:t>22-05-2025</w:t>
            </w:r>
          </w:p>
        </w:tc>
        <w:tc>
          <w:tcPr>
            <w:tcW w:w="748" w:type="pct"/>
          </w:tcPr>
          <w:p w14:paraId="2C7CA59E" w14:textId="77777777" w:rsidR="006D5F11" w:rsidRDefault="006D5F11" w:rsidP="006D5F11">
            <w:pPr>
              <w:pStyle w:val="TableParagraph"/>
              <w:spacing w:before="159"/>
              <w:ind w:right="186"/>
              <w:jc w:val="right"/>
              <w:rPr>
                <w:sz w:val="24"/>
              </w:rPr>
            </w:pPr>
            <w:r>
              <w:rPr>
                <w:sz w:val="24"/>
              </w:rPr>
              <w:t>Thursday</w:t>
            </w:r>
          </w:p>
        </w:tc>
        <w:tc>
          <w:tcPr>
            <w:tcW w:w="1268" w:type="pct"/>
            <w:tcBorders>
              <w:right w:val="single" w:sz="4" w:space="0" w:color="auto"/>
            </w:tcBorders>
          </w:tcPr>
          <w:p w14:paraId="44EA60C9" w14:textId="49530D2C" w:rsidR="006D5F11" w:rsidRPr="009C7A23" w:rsidRDefault="00F43FCB" w:rsidP="006D5F11">
            <w:pPr>
              <w:pStyle w:val="TableParagraph"/>
              <w:spacing w:before="159"/>
              <w:ind w:left="440" w:right="372"/>
              <w:jc w:val="center"/>
              <w:rPr>
                <w:sz w:val="24"/>
                <w:highlight w:val="yellow"/>
              </w:rPr>
            </w:pPr>
            <w:r w:rsidRPr="00F43FCB">
              <w:rPr>
                <w:sz w:val="24"/>
              </w:rPr>
              <w:t xml:space="preserve">Learning </w:t>
            </w:r>
            <w:r w:rsidR="00B917C0">
              <w:rPr>
                <w:sz w:val="24"/>
              </w:rPr>
              <w:t>a</w:t>
            </w:r>
            <w:r>
              <w:rPr>
                <w:sz w:val="24"/>
              </w:rPr>
              <w:t xml:space="preserve">bout </w:t>
            </w:r>
            <w:r w:rsidRPr="00F43FCB">
              <w:rPr>
                <w:sz w:val="24"/>
              </w:rPr>
              <w:t>Launching of E</w:t>
            </w:r>
            <w:r>
              <w:rPr>
                <w:sz w:val="24"/>
              </w:rPr>
              <w:t>FS</w:t>
            </w:r>
            <w:r w:rsidRPr="00F43FCB">
              <w:rPr>
                <w:sz w:val="24"/>
              </w:rPr>
              <w:t xml:space="preserve"> Server</w:t>
            </w:r>
          </w:p>
        </w:tc>
        <w:tc>
          <w:tcPr>
            <w:tcW w:w="1716" w:type="pct"/>
            <w:tcBorders>
              <w:left w:val="single" w:sz="4" w:space="0" w:color="auto"/>
            </w:tcBorders>
          </w:tcPr>
          <w:p w14:paraId="6E8FD64F" w14:textId="10B4C3B5" w:rsidR="006D5F11" w:rsidRDefault="00CE4A9E" w:rsidP="006D5F11">
            <w:pPr>
              <w:pStyle w:val="TableParagraph"/>
              <w:spacing w:before="159"/>
              <w:ind w:left="0" w:right="372"/>
              <w:jc w:val="center"/>
              <w:rPr>
                <w:sz w:val="24"/>
              </w:rPr>
            </w:pPr>
            <w:r>
              <w:rPr>
                <w:sz w:val="24"/>
              </w:rPr>
              <w:t>Understood the working of EFS</w:t>
            </w:r>
          </w:p>
        </w:tc>
      </w:tr>
      <w:tr w:rsidR="00587CD5" w14:paraId="6FDA4DF5" w14:textId="77777777" w:rsidTr="00861BDB">
        <w:trPr>
          <w:trHeight w:val="692"/>
        </w:trPr>
        <w:tc>
          <w:tcPr>
            <w:tcW w:w="297" w:type="pct"/>
            <w:vMerge/>
            <w:tcBorders>
              <w:top w:val="nil"/>
            </w:tcBorders>
            <w:textDirection w:val="btLr"/>
          </w:tcPr>
          <w:p w14:paraId="4AAA2D53" w14:textId="77777777" w:rsidR="006D5F11" w:rsidRDefault="006D5F11" w:rsidP="006D5F11">
            <w:pPr>
              <w:spacing w:after="0"/>
              <w:rPr>
                <w:sz w:val="2"/>
                <w:szCs w:val="2"/>
              </w:rPr>
            </w:pPr>
          </w:p>
        </w:tc>
        <w:tc>
          <w:tcPr>
            <w:tcW w:w="971" w:type="pct"/>
            <w:tcBorders>
              <w:bottom w:val="single" w:sz="2" w:space="0" w:color="000000"/>
            </w:tcBorders>
          </w:tcPr>
          <w:p w14:paraId="7D99B100" w14:textId="5D5DF78E" w:rsidR="006D5F11" w:rsidRDefault="00587CD5" w:rsidP="006D5F11">
            <w:pPr>
              <w:pStyle w:val="TableParagraph"/>
              <w:spacing w:before="159"/>
              <w:ind w:left="151" w:right="80"/>
              <w:jc w:val="center"/>
              <w:rPr>
                <w:sz w:val="24"/>
              </w:rPr>
            </w:pPr>
            <w:r>
              <w:rPr>
                <w:sz w:val="24"/>
              </w:rPr>
              <w:t>23-05-2025</w:t>
            </w:r>
          </w:p>
        </w:tc>
        <w:tc>
          <w:tcPr>
            <w:tcW w:w="748" w:type="pct"/>
            <w:tcBorders>
              <w:bottom w:val="single" w:sz="2" w:space="0" w:color="000000"/>
            </w:tcBorders>
          </w:tcPr>
          <w:p w14:paraId="0C2843C4" w14:textId="77777777" w:rsidR="006D5F11" w:rsidRDefault="006D5F11" w:rsidP="006D5F11">
            <w:pPr>
              <w:pStyle w:val="TableParagraph"/>
              <w:spacing w:before="159"/>
              <w:ind w:left="427"/>
              <w:rPr>
                <w:sz w:val="24"/>
              </w:rPr>
            </w:pPr>
            <w:r>
              <w:rPr>
                <w:sz w:val="24"/>
              </w:rPr>
              <w:t>Friday</w:t>
            </w:r>
          </w:p>
        </w:tc>
        <w:tc>
          <w:tcPr>
            <w:tcW w:w="1268" w:type="pct"/>
            <w:tcBorders>
              <w:bottom w:val="single" w:sz="2" w:space="0" w:color="000000"/>
              <w:right w:val="single" w:sz="4" w:space="0" w:color="auto"/>
            </w:tcBorders>
          </w:tcPr>
          <w:p w14:paraId="7FBC65EE" w14:textId="4B90E297" w:rsidR="006D5F11" w:rsidRPr="009C7A23" w:rsidRDefault="00F43FCB" w:rsidP="006D5F11">
            <w:pPr>
              <w:pStyle w:val="TableParagraph"/>
              <w:spacing w:before="159"/>
              <w:ind w:left="441" w:right="372"/>
              <w:jc w:val="center"/>
              <w:rPr>
                <w:sz w:val="24"/>
                <w:highlight w:val="yellow"/>
              </w:rPr>
            </w:pPr>
            <w:r w:rsidRPr="00DA3C0A">
              <w:rPr>
                <w:sz w:val="24"/>
              </w:rPr>
              <w:t>Week-</w:t>
            </w:r>
            <w:r>
              <w:rPr>
                <w:sz w:val="24"/>
              </w:rPr>
              <w:t>2</w:t>
            </w:r>
            <w:r w:rsidRPr="00DA3C0A">
              <w:rPr>
                <w:sz w:val="24"/>
              </w:rPr>
              <w:t xml:space="preserve"> Assessment</w:t>
            </w:r>
          </w:p>
        </w:tc>
        <w:tc>
          <w:tcPr>
            <w:tcW w:w="1716" w:type="pct"/>
            <w:tcBorders>
              <w:left w:val="single" w:sz="4" w:space="0" w:color="auto"/>
              <w:bottom w:val="single" w:sz="2" w:space="0" w:color="000000"/>
            </w:tcBorders>
          </w:tcPr>
          <w:p w14:paraId="799F5059" w14:textId="5E926A62" w:rsidR="006D5F11" w:rsidRDefault="00CE4A9E" w:rsidP="006D5F11">
            <w:pPr>
              <w:pStyle w:val="TableParagraph"/>
              <w:spacing w:before="159"/>
              <w:ind w:left="0" w:right="372"/>
              <w:jc w:val="center"/>
              <w:rPr>
                <w:sz w:val="24"/>
              </w:rPr>
            </w:pPr>
            <w:r>
              <w:rPr>
                <w:sz w:val="24"/>
              </w:rPr>
              <w:t>Test</w:t>
            </w:r>
          </w:p>
        </w:tc>
      </w:tr>
      <w:tr w:rsidR="00587CD5" w14:paraId="1914433E" w14:textId="77777777" w:rsidTr="00861BDB">
        <w:trPr>
          <w:trHeight w:val="759"/>
        </w:trPr>
        <w:tc>
          <w:tcPr>
            <w:tcW w:w="297" w:type="pct"/>
            <w:vMerge/>
            <w:tcBorders>
              <w:top w:val="nil"/>
            </w:tcBorders>
            <w:textDirection w:val="btLr"/>
          </w:tcPr>
          <w:p w14:paraId="24ED91F0" w14:textId="77777777" w:rsidR="006D5F11" w:rsidRDefault="006D5F11" w:rsidP="006D5F11">
            <w:pPr>
              <w:spacing w:after="0"/>
              <w:rPr>
                <w:sz w:val="2"/>
                <w:szCs w:val="2"/>
              </w:rPr>
            </w:pPr>
          </w:p>
        </w:tc>
        <w:tc>
          <w:tcPr>
            <w:tcW w:w="971" w:type="pct"/>
            <w:tcBorders>
              <w:top w:val="single" w:sz="2" w:space="0" w:color="000000"/>
            </w:tcBorders>
          </w:tcPr>
          <w:p w14:paraId="49046740" w14:textId="6EDA7D92" w:rsidR="006D5F11" w:rsidRDefault="00587CD5" w:rsidP="006D5F11">
            <w:pPr>
              <w:pStyle w:val="TableParagraph"/>
              <w:spacing w:before="159"/>
              <w:ind w:left="151" w:right="80"/>
              <w:jc w:val="center"/>
              <w:rPr>
                <w:sz w:val="24"/>
              </w:rPr>
            </w:pPr>
            <w:r>
              <w:rPr>
                <w:sz w:val="24"/>
              </w:rPr>
              <w:t>24-05-2025</w:t>
            </w:r>
          </w:p>
        </w:tc>
        <w:tc>
          <w:tcPr>
            <w:tcW w:w="748" w:type="pct"/>
            <w:tcBorders>
              <w:top w:val="single" w:sz="2" w:space="0" w:color="000000"/>
            </w:tcBorders>
          </w:tcPr>
          <w:p w14:paraId="48F9CB88" w14:textId="77777777" w:rsidR="006D5F11" w:rsidRDefault="006D5F11" w:rsidP="006D5F11">
            <w:pPr>
              <w:pStyle w:val="TableParagraph"/>
              <w:spacing w:before="159"/>
              <w:ind w:left="315"/>
              <w:rPr>
                <w:sz w:val="24"/>
              </w:rPr>
            </w:pPr>
            <w:r>
              <w:rPr>
                <w:sz w:val="24"/>
              </w:rPr>
              <w:t>Saturday</w:t>
            </w:r>
          </w:p>
        </w:tc>
        <w:tc>
          <w:tcPr>
            <w:tcW w:w="1268" w:type="pct"/>
            <w:tcBorders>
              <w:top w:val="single" w:sz="2" w:space="0" w:color="000000"/>
              <w:right w:val="single" w:sz="4" w:space="0" w:color="auto"/>
            </w:tcBorders>
          </w:tcPr>
          <w:p w14:paraId="3201EC9C" w14:textId="44504879" w:rsidR="006D5F11" w:rsidRPr="009C7A23" w:rsidRDefault="00F43FCB" w:rsidP="006D5F11">
            <w:pPr>
              <w:pStyle w:val="TableParagraph"/>
              <w:spacing w:before="159"/>
              <w:ind w:left="451" w:right="368"/>
              <w:jc w:val="center"/>
              <w:rPr>
                <w:sz w:val="24"/>
                <w:highlight w:val="yellow"/>
              </w:rPr>
            </w:pPr>
            <w:r w:rsidRPr="00F43FCB">
              <w:rPr>
                <w:sz w:val="24"/>
              </w:rPr>
              <w:t>Holiday</w:t>
            </w:r>
          </w:p>
        </w:tc>
        <w:tc>
          <w:tcPr>
            <w:tcW w:w="1716" w:type="pct"/>
            <w:tcBorders>
              <w:top w:val="single" w:sz="2" w:space="0" w:color="000000"/>
              <w:left w:val="single" w:sz="4" w:space="0" w:color="auto"/>
            </w:tcBorders>
          </w:tcPr>
          <w:p w14:paraId="0EDEEC19" w14:textId="04D87A4B" w:rsidR="006D5F11" w:rsidRDefault="00DA45C3" w:rsidP="006D5F11">
            <w:pPr>
              <w:pStyle w:val="TableParagraph"/>
              <w:spacing w:before="159"/>
              <w:ind w:left="0" w:right="368"/>
              <w:jc w:val="center"/>
              <w:rPr>
                <w:sz w:val="24"/>
              </w:rPr>
            </w:pPr>
            <w:r>
              <w:rPr>
                <w:sz w:val="24"/>
              </w:rPr>
              <w:t>-</w:t>
            </w:r>
          </w:p>
        </w:tc>
      </w:tr>
    </w:tbl>
    <w:p w14:paraId="4BBB3A98" w14:textId="77777777" w:rsidR="00861BDB" w:rsidRDefault="00861BDB" w:rsidP="00861BDB">
      <w:pPr>
        <w:pStyle w:val="BodyText"/>
        <w:spacing w:before="4" w:after="0"/>
        <w:rPr>
          <w:b/>
          <w:sz w:val="32"/>
        </w:rPr>
      </w:pPr>
    </w:p>
    <w:p w14:paraId="3648FD2A" w14:textId="77777777" w:rsidR="00861BDB" w:rsidRDefault="00861BDB" w:rsidP="00861BDB">
      <w:pPr>
        <w:pStyle w:val="BodyText"/>
        <w:spacing w:before="4" w:after="0"/>
        <w:rPr>
          <w:b/>
          <w:sz w:val="32"/>
        </w:rPr>
      </w:pPr>
    </w:p>
    <w:p w14:paraId="0EA03AFD" w14:textId="77777777" w:rsidR="00861BDB" w:rsidRDefault="00861BDB" w:rsidP="00861BDB">
      <w:pPr>
        <w:pStyle w:val="BodyText"/>
        <w:spacing w:before="4" w:after="0"/>
        <w:rPr>
          <w:b/>
          <w:sz w:val="32"/>
        </w:rPr>
      </w:pPr>
    </w:p>
    <w:p w14:paraId="0DA58C8B" w14:textId="77777777" w:rsidR="00861BDB" w:rsidRDefault="00861BDB" w:rsidP="00861BDB">
      <w:pPr>
        <w:pStyle w:val="BodyText"/>
        <w:spacing w:before="4" w:after="0"/>
        <w:rPr>
          <w:b/>
          <w:sz w:val="32"/>
        </w:rPr>
      </w:pPr>
    </w:p>
    <w:p w14:paraId="555C26A2" w14:textId="77777777" w:rsidR="00861BDB" w:rsidRDefault="00861BDB" w:rsidP="00861BDB">
      <w:pPr>
        <w:pStyle w:val="BodyText"/>
        <w:spacing w:before="4" w:after="0"/>
        <w:rPr>
          <w:b/>
          <w:sz w:val="32"/>
        </w:rPr>
      </w:pPr>
    </w:p>
    <w:p w14:paraId="65668475" w14:textId="77777777" w:rsidR="00861BDB" w:rsidRDefault="00861BDB" w:rsidP="00861BDB">
      <w:pPr>
        <w:pStyle w:val="BodyText"/>
        <w:spacing w:before="4" w:after="0"/>
        <w:rPr>
          <w:b/>
          <w:sz w:val="32"/>
        </w:rPr>
      </w:pPr>
    </w:p>
    <w:p w14:paraId="4389BE25" w14:textId="77777777" w:rsidR="00861BDB" w:rsidRDefault="00861BDB" w:rsidP="00861BDB">
      <w:pPr>
        <w:pStyle w:val="BodyText"/>
        <w:spacing w:before="4" w:after="0"/>
        <w:rPr>
          <w:b/>
          <w:sz w:val="32"/>
        </w:rPr>
      </w:pPr>
    </w:p>
    <w:p w14:paraId="2724CFD6" w14:textId="77777777" w:rsidR="00861BDB" w:rsidRDefault="00861BDB" w:rsidP="00861BDB">
      <w:pPr>
        <w:pStyle w:val="BodyText"/>
        <w:spacing w:before="4" w:after="0"/>
        <w:rPr>
          <w:b/>
          <w:sz w:val="32"/>
        </w:rPr>
      </w:pPr>
    </w:p>
    <w:p w14:paraId="7E3E353D" w14:textId="77777777" w:rsidR="00861BDB" w:rsidRDefault="00861BDB" w:rsidP="00861BDB">
      <w:pPr>
        <w:pStyle w:val="BodyText"/>
        <w:spacing w:before="4" w:after="0"/>
        <w:rPr>
          <w:b/>
          <w:sz w:val="32"/>
        </w:rPr>
      </w:pPr>
    </w:p>
    <w:p w14:paraId="517C5DB5" w14:textId="77777777" w:rsidR="00861BDB" w:rsidRDefault="00861BDB" w:rsidP="00861BDB">
      <w:pPr>
        <w:pStyle w:val="BodyText"/>
        <w:spacing w:before="4" w:after="0"/>
        <w:rPr>
          <w:b/>
          <w:sz w:val="32"/>
        </w:rPr>
      </w:pPr>
    </w:p>
    <w:p w14:paraId="335D1B39" w14:textId="2B23CF68" w:rsidR="006D5F11" w:rsidRPr="00861BDB" w:rsidRDefault="006D5F11" w:rsidP="00861BDB">
      <w:pPr>
        <w:pStyle w:val="BodyText"/>
        <w:spacing w:before="4" w:after="0"/>
        <w:jc w:val="center"/>
        <w:rPr>
          <w:b/>
          <w:sz w:val="32"/>
        </w:rPr>
      </w:pPr>
      <w:r w:rsidRPr="00DE6C82">
        <w:rPr>
          <w:b/>
          <w:sz w:val="32"/>
        </w:rPr>
        <w:lastRenderedPageBreak/>
        <w:t>WEEKLY REPORT</w:t>
      </w:r>
    </w:p>
    <w:p w14:paraId="7B4FC399" w14:textId="09C121F2" w:rsidR="006D5F11" w:rsidRPr="00790058" w:rsidRDefault="006D5F11" w:rsidP="00147F18">
      <w:pPr>
        <w:pStyle w:val="BodyText"/>
        <w:spacing w:before="4" w:after="0"/>
        <w:jc w:val="center"/>
      </w:pPr>
      <w:r w:rsidRPr="00790058">
        <w:t>WEEK – 2 (From Dt</w:t>
      </w:r>
      <w:r w:rsidR="003C7D7E" w:rsidRPr="00790058">
        <w:t>: 19-05-2025</w:t>
      </w:r>
      <w:r w:rsidRPr="00790058">
        <w:t xml:space="preserve"> to Dt</w:t>
      </w:r>
      <w:r w:rsidR="003C7D7E" w:rsidRPr="00790058">
        <w:t>: 24-05-2025</w:t>
      </w:r>
      <w:r w:rsidRPr="00790058">
        <w:t>)</w:t>
      </w:r>
    </w:p>
    <w:p w14:paraId="7583F176" w14:textId="43299EEB" w:rsidR="003C7D7E" w:rsidRPr="00790058" w:rsidRDefault="006D5F11" w:rsidP="00147F18">
      <w:pPr>
        <w:pStyle w:val="Heading2"/>
        <w:rPr>
          <w:rFonts w:ascii="Times New Roman" w:hAnsi="Times New Roman" w:cs="Times New Roman"/>
          <w:color w:val="auto"/>
          <w:sz w:val="24"/>
          <w:szCs w:val="24"/>
        </w:rPr>
      </w:pPr>
      <w:r w:rsidRPr="00790058">
        <w:rPr>
          <w:rFonts w:ascii="Times New Roman" w:hAnsi="Times New Roman" w:cs="Times New Roman"/>
          <w:color w:val="auto"/>
          <w:sz w:val="24"/>
          <w:szCs w:val="24"/>
        </w:rPr>
        <w:t>Objective of the Activity Done:</w:t>
      </w:r>
    </w:p>
    <w:p w14:paraId="5ED40869" w14:textId="7BD0EDB9" w:rsidR="003C7D7E" w:rsidRPr="00790058" w:rsidRDefault="003C7D7E" w:rsidP="003C7D7E">
      <w:pPr>
        <w:pStyle w:val="BodyText"/>
        <w:spacing w:before="4" w:after="0"/>
      </w:pPr>
      <w:r w:rsidRPr="00790058">
        <w:t>1. To understand the AWS Global Infrastructure including regions, availability zones, and edge locations.</w:t>
      </w:r>
    </w:p>
    <w:p w14:paraId="3A263896" w14:textId="193CC30D" w:rsidR="003C7D7E" w:rsidRPr="00790058" w:rsidRDefault="003C7D7E" w:rsidP="003C7D7E">
      <w:pPr>
        <w:pStyle w:val="BodyText"/>
        <w:spacing w:before="4" w:after="0"/>
      </w:pPr>
      <w:r w:rsidRPr="00790058">
        <w:t>2. To gain practical knowledge of launching and managing EC2 instances for computing needs.</w:t>
      </w:r>
    </w:p>
    <w:p w14:paraId="59637513" w14:textId="4B13927A" w:rsidR="003C7D7E" w:rsidRPr="00790058" w:rsidRDefault="003C7D7E" w:rsidP="003C7D7E">
      <w:pPr>
        <w:pStyle w:val="BodyText"/>
        <w:spacing w:before="4" w:after="0"/>
      </w:pPr>
      <w:r w:rsidRPr="00790058">
        <w:t>3. To learn how to create and configure S3 buckets for scalable storage.</w:t>
      </w:r>
    </w:p>
    <w:p w14:paraId="6B77205C" w14:textId="48E73A78" w:rsidR="003C7D7E" w:rsidRPr="00790058" w:rsidRDefault="003C7D7E" w:rsidP="003C7D7E">
      <w:pPr>
        <w:pStyle w:val="BodyText"/>
        <w:spacing w:before="4" w:after="0"/>
      </w:pPr>
      <w:r w:rsidRPr="00790058">
        <w:t>4. To explore Elastic File System (EFS) and understand its benefits for scalable, shared file storage.</w:t>
      </w:r>
    </w:p>
    <w:p w14:paraId="024A39BD" w14:textId="24EBF722" w:rsidR="003C7D7E" w:rsidRPr="00790058" w:rsidRDefault="003C7D7E" w:rsidP="00147F18">
      <w:pPr>
        <w:pStyle w:val="Heading2"/>
        <w:rPr>
          <w:color w:val="auto"/>
          <w:sz w:val="24"/>
          <w:szCs w:val="24"/>
        </w:rPr>
      </w:pPr>
      <w:r w:rsidRPr="00790058">
        <w:rPr>
          <w:color w:val="auto"/>
          <w:sz w:val="24"/>
          <w:szCs w:val="24"/>
        </w:rPr>
        <w:t>Detailed Report:</w:t>
      </w:r>
    </w:p>
    <w:p w14:paraId="2FB779B3" w14:textId="0B748AA7" w:rsidR="003C7D7E" w:rsidRPr="00790058" w:rsidRDefault="003C7D7E" w:rsidP="003C7D7E">
      <w:pPr>
        <w:pStyle w:val="BodyText"/>
        <w:spacing w:before="4" w:after="0"/>
        <w:rPr>
          <w:b/>
          <w:bCs/>
        </w:rPr>
      </w:pPr>
      <w:r w:rsidRPr="00790058">
        <w:rPr>
          <w:b/>
          <w:bCs/>
        </w:rPr>
        <w:t>A. AWS Global Infrastructure</w:t>
      </w:r>
    </w:p>
    <w:p w14:paraId="0DB95C60" w14:textId="10F7DE18" w:rsidR="003C7D7E" w:rsidRPr="00790058" w:rsidRDefault="003C7D7E" w:rsidP="003C7D7E">
      <w:pPr>
        <w:pStyle w:val="BodyText"/>
        <w:spacing w:before="4" w:after="0"/>
      </w:pPr>
      <w:r w:rsidRPr="00790058">
        <w:t>Learned that AWS operates on a global network of regions and availability zones (AZs).</w:t>
      </w:r>
    </w:p>
    <w:p w14:paraId="3F95E6BE" w14:textId="101005C1" w:rsidR="003C7D7E" w:rsidRPr="00790058" w:rsidRDefault="003C7D7E" w:rsidP="003C7D7E">
      <w:pPr>
        <w:pStyle w:val="BodyText"/>
        <w:spacing w:before="4" w:after="0"/>
      </w:pPr>
      <w:r w:rsidRPr="00790058">
        <w:t>Understood the significance of edge locations in delivering content through AWS CloudFront.</w:t>
      </w:r>
    </w:p>
    <w:p w14:paraId="5F58F484" w14:textId="77777777" w:rsidR="00147F18" w:rsidRPr="00790058" w:rsidRDefault="00147F18" w:rsidP="003C7D7E">
      <w:pPr>
        <w:pStyle w:val="BodyText"/>
        <w:spacing w:before="4" w:after="0"/>
        <w:rPr>
          <w:b/>
          <w:bCs/>
        </w:rPr>
      </w:pPr>
    </w:p>
    <w:p w14:paraId="7D0F0B31" w14:textId="3BB6654C" w:rsidR="003C7D7E" w:rsidRPr="00790058" w:rsidRDefault="003C7D7E" w:rsidP="003C7D7E">
      <w:pPr>
        <w:pStyle w:val="BodyText"/>
        <w:spacing w:before="4" w:after="0"/>
        <w:rPr>
          <w:b/>
          <w:bCs/>
        </w:rPr>
      </w:pPr>
      <w:r w:rsidRPr="00790058">
        <w:rPr>
          <w:b/>
          <w:bCs/>
        </w:rPr>
        <w:t>B. Launching EC2 Instances</w:t>
      </w:r>
    </w:p>
    <w:p w14:paraId="74B51275" w14:textId="53409598" w:rsidR="003C7D7E" w:rsidRPr="00790058" w:rsidRDefault="003C7D7E" w:rsidP="003C7D7E">
      <w:pPr>
        <w:pStyle w:val="BodyText"/>
        <w:spacing w:before="4" w:after="0"/>
      </w:pPr>
      <w:r w:rsidRPr="00790058">
        <w:t>Logged into the AWS Management Console and launched an EC2 instance.</w:t>
      </w:r>
    </w:p>
    <w:p w14:paraId="3C6B957F" w14:textId="6FB7CB7F" w:rsidR="003C7D7E" w:rsidRPr="00790058" w:rsidRDefault="003C7D7E" w:rsidP="003C7D7E">
      <w:pPr>
        <w:pStyle w:val="BodyText"/>
        <w:spacing w:before="4" w:after="0"/>
      </w:pPr>
      <w:r w:rsidRPr="00790058">
        <w:t>Selected Amazon Machine Image (AMI), instance type, and configured security groups.</w:t>
      </w:r>
    </w:p>
    <w:p w14:paraId="3B638E72" w14:textId="7906BAD3" w:rsidR="003C7D7E" w:rsidRPr="00790058" w:rsidRDefault="003C7D7E" w:rsidP="003C7D7E">
      <w:pPr>
        <w:pStyle w:val="BodyText"/>
        <w:spacing w:before="4" w:after="0"/>
      </w:pPr>
      <w:r w:rsidRPr="00790058">
        <w:t>Connected to the instance via SSH (Linux) and RDP (Windows).</w:t>
      </w:r>
    </w:p>
    <w:p w14:paraId="7FEEB911" w14:textId="72CE9FC7" w:rsidR="003C7D7E" w:rsidRPr="00790058" w:rsidRDefault="003C7D7E" w:rsidP="003C7D7E">
      <w:pPr>
        <w:pStyle w:val="BodyText"/>
        <w:spacing w:before="4" w:after="0"/>
      </w:pPr>
      <w:r w:rsidRPr="00790058">
        <w:t>Explored scaling and instance management features.</w:t>
      </w:r>
    </w:p>
    <w:p w14:paraId="399C4957" w14:textId="77777777" w:rsidR="00147F18" w:rsidRPr="00790058" w:rsidRDefault="00147F18" w:rsidP="003C7D7E">
      <w:pPr>
        <w:pStyle w:val="BodyText"/>
        <w:spacing w:before="4" w:after="0"/>
        <w:rPr>
          <w:b/>
          <w:bCs/>
        </w:rPr>
      </w:pPr>
    </w:p>
    <w:p w14:paraId="7415146F" w14:textId="4601440C" w:rsidR="003C7D7E" w:rsidRPr="00790058" w:rsidRDefault="003C7D7E" w:rsidP="003C7D7E">
      <w:pPr>
        <w:pStyle w:val="BodyText"/>
        <w:spacing w:before="4" w:after="0"/>
        <w:rPr>
          <w:b/>
          <w:bCs/>
        </w:rPr>
      </w:pPr>
      <w:r w:rsidRPr="00790058">
        <w:rPr>
          <w:b/>
          <w:bCs/>
        </w:rPr>
        <w:t>C. Amazon S3 (Simple Storage Service)</w:t>
      </w:r>
    </w:p>
    <w:p w14:paraId="7A1F47EC" w14:textId="38FAA64F" w:rsidR="003C7D7E" w:rsidRPr="00790058" w:rsidRDefault="003C7D7E" w:rsidP="003C7D7E">
      <w:pPr>
        <w:pStyle w:val="BodyText"/>
        <w:spacing w:before="4" w:after="0"/>
      </w:pPr>
      <w:r w:rsidRPr="00790058">
        <w:t>Created an S3 bucket to store and retrieve objects.</w:t>
      </w:r>
    </w:p>
    <w:p w14:paraId="1DB263B1" w14:textId="02CAF8FF" w:rsidR="003C7D7E" w:rsidRPr="00790058" w:rsidRDefault="003C7D7E" w:rsidP="003C7D7E">
      <w:pPr>
        <w:pStyle w:val="BodyText"/>
        <w:spacing w:before="4" w:after="0"/>
      </w:pPr>
      <w:r w:rsidRPr="00790058">
        <w:t>Learned how to upload, download, and manage files.</w:t>
      </w:r>
    </w:p>
    <w:p w14:paraId="2DADA0F5" w14:textId="3FBF0F60" w:rsidR="003C7D7E" w:rsidRPr="00790058" w:rsidRDefault="003C7D7E" w:rsidP="003C7D7E">
      <w:pPr>
        <w:pStyle w:val="BodyText"/>
        <w:spacing w:before="4" w:after="0"/>
      </w:pPr>
      <w:r w:rsidRPr="00790058">
        <w:t>Configured bucket permissions and policies for access control.</w:t>
      </w:r>
    </w:p>
    <w:p w14:paraId="6F2EDD7A" w14:textId="7BD480BD" w:rsidR="003C7D7E" w:rsidRPr="00790058" w:rsidRDefault="003C7D7E" w:rsidP="003C7D7E">
      <w:pPr>
        <w:pStyle w:val="BodyText"/>
        <w:spacing w:before="4" w:after="0"/>
      </w:pPr>
      <w:r w:rsidRPr="00790058">
        <w:t>Understood versioning and lifecycle policies for data management.</w:t>
      </w:r>
    </w:p>
    <w:p w14:paraId="342D3970" w14:textId="77777777" w:rsidR="00147F18" w:rsidRPr="00790058" w:rsidRDefault="00147F18" w:rsidP="003C7D7E">
      <w:pPr>
        <w:pStyle w:val="BodyText"/>
        <w:spacing w:before="4" w:after="0"/>
        <w:rPr>
          <w:b/>
          <w:bCs/>
        </w:rPr>
      </w:pPr>
    </w:p>
    <w:p w14:paraId="615C3C6C" w14:textId="613E7577" w:rsidR="003C7D7E" w:rsidRPr="00790058" w:rsidRDefault="003C7D7E" w:rsidP="003C7D7E">
      <w:pPr>
        <w:pStyle w:val="BodyText"/>
        <w:spacing w:before="4" w:after="0"/>
        <w:rPr>
          <w:b/>
          <w:bCs/>
        </w:rPr>
      </w:pPr>
      <w:r w:rsidRPr="00790058">
        <w:rPr>
          <w:b/>
          <w:bCs/>
        </w:rPr>
        <w:t>D. Amazon EFS (Elastic File System)</w:t>
      </w:r>
    </w:p>
    <w:p w14:paraId="160FD8E2" w14:textId="225BBEC9" w:rsidR="003C7D7E" w:rsidRPr="00790058" w:rsidRDefault="003C7D7E" w:rsidP="003C7D7E">
      <w:pPr>
        <w:pStyle w:val="BodyText"/>
        <w:spacing w:before="4" w:after="0"/>
      </w:pPr>
      <w:r w:rsidRPr="00790058">
        <w:t>Created an EFS file system and mounted it to an EC2 instance.</w:t>
      </w:r>
    </w:p>
    <w:p w14:paraId="10CA0C75" w14:textId="4CC94A91" w:rsidR="003C7D7E" w:rsidRPr="00790058" w:rsidRDefault="003C7D7E" w:rsidP="003C7D7E">
      <w:pPr>
        <w:pStyle w:val="BodyText"/>
        <w:spacing w:before="4" w:after="0"/>
      </w:pPr>
      <w:r w:rsidRPr="00790058">
        <w:t>Understood how EFS provides shared, scalable file storage accessible by multiple instances simultaneously.</w:t>
      </w:r>
    </w:p>
    <w:p w14:paraId="42235F9E" w14:textId="324CB0DB" w:rsidR="003C7D7E" w:rsidRPr="00790058" w:rsidRDefault="003C7D7E" w:rsidP="003C7D7E">
      <w:pPr>
        <w:pStyle w:val="BodyText"/>
        <w:spacing w:before="4" w:after="0"/>
      </w:pPr>
      <w:r w:rsidRPr="00790058">
        <w:t>Explored differences between EFS and S3 in terms of storage type (file storage vs. object storage).</w:t>
      </w:r>
    </w:p>
    <w:p w14:paraId="7A7F2CE9" w14:textId="77777777" w:rsidR="006D5F11" w:rsidRPr="00790058" w:rsidRDefault="006D5F11" w:rsidP="006D5F11">
      <w:pPr>
        <w:pStyle w:val="BodyText"/>
        <w:spacing w:before="4" w:after="0"/>
      </w:pPr>
    </w:p>
    <w:p w14:paraId="7FEC5FD0" w14:textId="28C7E5D8" w:rsidR="006D5F11" w:rsidRPr="00AC14BF" w:rsidRDefault="00DF6E51" w:rsidP="001A74BE">
      <w:pPr>
        <w:jc w:val="center"/>
        <w:rPr>
          <w:b/>
        </w:rPr>
      </w:pPr>
      <w:r w:rsidRPr="00790058">
        <w:br w:type="page"/>
      </w:r>
      <w:r w:rsidR="006D5F11" w:rsidRPr="00AC14BF">
        <w:rPr>
          <w:b/>
          <w:sz w:val="32"/>
        </w:rPr>
        <w:lastRenderedPageBreak/>
        <w:t>ACTIVITY LOG FOR THE THIRD WEEK</w:t>
      </w:r>
    </w:p>
    <w:p w14:paraId="2A24A5B3" w14:textId="77777777" w:rsidR="006D5F11" w:rsidRPr="00AC14BF" w:rsidRDefault="006D5F11" w:rsidP="006D5F11">
      <w:pPr>
        <w:pStyle w:val="BodyText"/>
        <w:spacing w:before="8" w:after="1"/>
        <w:rPr>
          <w:b/>
          <w:sz w:val="14"/>
        </w:rPr>
      </w:pPr>
    </w:p>
    <w:tbl>
      <w:tblPr>
        <w:tblW w:w="5338"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9"/>
        <w:gridCol w:w="1447"/>
        <w:gridCol w:w="1417"/>
        <w:gridCol w:w="2694"/>
        <w:gridCol w:w="3116"/>
      </w:tblGrid>
      <w:tr w:rsidR="00B701A2" w14:paraId="77390C82" w14:textId="77777777" w:rsidTr="00002DB8">
        <w:trPr>
          <w:trHeight w:val="739"/>
        </w:trPr>
        <w:tc>
          <w:tcPr>
            <w:tcW w:w="292" w:type="pct"/>
            <w:vMerge w:val="restart"/>
            <w:textDirection w:val="btLr"/>
          </w:tcPr>
          <w:p w14:paraId="5AF596AC" w14:textId="77777777" w:rsidR="006D5F11" w:rsidRDefault="006D5F11" w:rsidP="00720172">
            <w:pPr>
              <w:pStyle w:val="TableParagraph"/>
              <w:spacing w:before="174"/>
              <w:ind w:left="1543" w:right="1697"/>
              <w:jc w:val="center"/>
              <w:rPr>
                <w:b/>
                <w:sz w:val="24"/>
              </w:rPr>
            </w:pPr>
            <w:r>
              <w:rPr>
                <w:b/>
                <w:sz w:val="24"/>
              </w:rPr>
              <w:t>3</w:t>
            </w:r>
            <w:r>
              <w:rPr>
                <w:b/>
                <w:sz w:val="24"/>
                <w:vertAlign w:val="superscript"/>
              </w:rPr>
              <w:t>rd</w:t>
            </w:r>
            <w:r>
              <w:rPr>
                <w:b/>
                <w:sz w:val="24"/>
              </w:rPr>
              <w:t>WEEK</w:t>
            </w:r>
          </w:p>
        </w:tc>
        <w:tc>
          <w:tcPr>
            <w:tcW w:w="785" w:type="pct"/>
          </w:tcPr>
          <w:p w14:paraId="1AA22BBD" w14:textId="77777777" w:rsidR="006D5F11" w:rsidRDefault="006D5F11" w:rsidP="00720172">
            <w:pPr>
              <w:pStyle w:val="TableParagraph"/>
              <w:spacing w:before="90"/>
              <w:ind w:left="151" w:right="80"/>
              <w:jc w:val="center"/>
              <w:rPr>
                <w:b/>
                <w:sz w:val="24"/>
              </w:rPr>
            </w:pPr>
            <w:r>
              <w:rPr>
                <w:b/>
                <w:sz w:val="24"/>
              </w:rPr>
              <w:t>Date</w:t>
            </w:r>
          </w:p>
        </w:tc>
        <w:tc>
          <w:tcPr>
            <w:tcW w:w="769" w:type="pct"/>
          </w:tcPr>
          <w:p w14:paraId="5A74B0AC" w14:textId="77777777" w:rsidR="006D5F11" w:rsidRDefault="006D5F11" w:rsidP="00720172">
            <w:pPr>
              <w:pStyle w:val="TableParagraph"/>
              <w:spacing w:before="90"/>
              <w:ind w:left="478"/>
              <w:rPr>
                <w:b/>
                <w:sz w:val="24"/>
              </w:rPr>
            </w:pPr>
            <w:r>
              <w:rPr>
                <w:b/>
                <w:sz w:val="24"/>
              </w:rPr>
              <w:t>Day</w:t>
            </w:r>
          </w:p>
        </w:tc>
        <w:tc>
          <w:tcPr>
            <w:tcW w:w="1462" w:type="pct"/>
            <w:tcBorders>
              <w:right w:val="single" w:sz="4" w:space="0" w:color="auto"/>
            </w:tcBorders>
          </w:tcPr>
          <w:p w14:paraId="49AAAD78"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691" w:type="pct"/>
            <w:tcBorders>
              <w:left w:val="single" w:sz="4" w:space="0" w:color="auto"/>
            </w:tcBorders>
          </w:tcPr>
          <w:p w14:paraId="33CDBF84" w14:textId="77777777" w:rsidR="006D5F11" w:rsidRDefault="006D5F11" w:rsidP="00720172">
            <w:pPr>
              <w:pStyle w:val="TableParagraph"/>
              <w:spacing w:before="90"/>
              <w:ind w:left="0" w:right="239"/>
              <w:jc w:val="center"/>
              <w:rPr>
                <w:b/>
                <w:sz w:val="24"/>
              </w:rPr>
            </w:pPr>
            <w:r>
              <w:rPr>
                <w:b/>
                <w:sz w:val="24"/>
              </w:rPr>
              <w:t>Learning Outcomes</w:t>
            </w:r>
          </w:p>
        </w:tc>
      </w:tr>
      <w:tr w:rsidR="00B701A2" w14:paraId="71BAA2D9" w14:textId="77777777" w:rsidTr="00002DB8">
        <w:trPr>
          <w:trHeight w:val="1203"/>
        </w:trPr>
        <w:tc>
          <w:tcPr>
            <w:tcW w:w="292" w:type="pct"/>
            <w:vMerge/>
            <w:tcBorders>
              <w:top w:val="nil"/>
            </w:tcBorders>
            <w:textDirection w:val="btLr"/>
          </w:tcPr>
          <w:p w14:paraId="62A1C418" w14:textId="77777777" w:rsidR="006D5F11" w:rsidRDefault="006D5F11" w:rsidP="00720172">
            <w:pPr>
              <w:rPr>
                <w:sz w:val="2"/>
                <w:szCs w:val="2"/>
              </w:rPr>
            </w:pPr>
          </w:p>
        </w:tc>
        <w:tc>
          <w:tcPr>
            <w:tcW w:w="785" w:type="pct"/>
          </w:tcPr>
          <w:p w14:paraId="72ECCA12" w14:textId="41D52DA0" w:rsidR="006D5F11" w:rsidRDefault="00B92764" w:rsidP="00720172">
            <w:pPr>
              <w:pStyle w:val="TableParagraph"/>
              <w:spacing w:before="203"/>
              <w:ind w:left="183" w:right="110"/>
              <w:jc w:val="center"/>
              <w:rPr>
                <w:sz w:val="24"/>
              </w:rPr>
            </w:pPr>
            <w:r>
              <w:rPr>
                <w:sz w:val="24"/>
              </w:rPr>
              <w:t>26-05-2025</w:t>
            </w:r>
          </w:p>
        </w:tc>
        <w:tc>
          <w:tcPr>
            <w:tcW w:w="769" w:type="pct"/>
          </w:tcPr>
          <w:p w14:paraId="01111053" w14:textId="77777777" w:rsidR="006D5F11" w:rsidRDefault="006D5F11" w:rsidP="00720172">
            <w:pPr>
              <w:pStyle w:val="TableParagraph"/>
              <w:spacing w:before="203"/>
              <w:ind w:left="383"/>
              <w:rPr>
                <w:sz w:val="24"/>
              </w:rPr>
            </w:pPr>
            <w:r>
              <w:rPr>
                <w:sz w:val="24"/>
              </w:rPr>
              <w:t>Monday</w:t>
            </w:r>
          </w:p>
        </w:tc>
        <w:tc>
          <w:tcPr>
            <w:tcW w:w="1462" w:type="pct"/>
            <w:tcBorders>
              <w:right w:val="single" w:sz="4" w:space="0" w:color="auto"/>
            </w:tcBorders>
          </w:tcPr>
          <w:p w14:paraId="06ABF654" w14:textId="1CF23CE4" w:rsidR="006D5F11" w:rsidRPr="009C7A23" w:rsidRDefault="001A74BE" w:rsidP="00720172">
            <w:pPr>
              <w:pStyle w:val="TableParagraph"/>
              <w:spacing w:before="203"/>
              <w:ind w:left="619" w:right="557"/>
              <w:jc w:val="center"/>
              <w:rPr>
                <w:sz w:val="24"/>
                <w:highlight w:val="yellow"/>
              </w:rPr>
            </w:pPr>
            <w:r w:rsidRPr="00F43FCB">
              <w:rPr>
                <w:sz w:val="24"/>
              </w:rPr>
              <w:t xml:space="preserve">Learning </w:t>
            </w:r>
            <w:r w:rsidR="00B917C0">
              <w:rPr>
                <w:sz w:val="24"/>
              </w:rPr>
              <w:t>a</w:t>
            </w:r>
            <w:r>
              <w:rPr>
                <w:sz w:val="24"/>
              </w:rPr>
              <w:t xml:space="preserve">bout </w:t>
            </w:r>
            <w:r w:rsidRPr="00F43FCB">
              <w:rPr>
                <w:sz w:val="24"/>
              </w:rPr>
              <w:t>Launching of E</w:t>
            </w:r>
            <w:r>
              <w:rPr>
                <w:sz w:val="24"/>
              </w:rPr>
              <w:t>FS</w:t>
            </w:r>
            <w:r w:rsidRPr="00F43FCB">
              <w:rPr>
                <w:sz w:val="24"/>
              </w:rPr>
              <w:t xml:space="preserve"> Server</w:t>
            </w:r>
          </w:p>
        </w:tc>
        <w:tc>
          <w:tcPr>
            <w:tcW w:w="1691" w:type="pct"/>
            <w:tcBorders>
              <w:left w:val="single" w:sz="4" w:space="0" w:color="auto"/>
            </w:tcBorders>
          </w:tcPr>
          <w:p w14:paraId="0E15B482" w14:textId="21FE4B27" w:rsidR="006D5F11" w:rsidRDefault="00B701A2" w:rsidP="00720172">
            <w:pPr>
              <w:pStyle w:val="TableParagraph"/>
              <w:spacing w:before="203"/>
              <w:ind w:left="0" w:right="557"/>
              <w:jc w:val="center"/>
              <w:rPr>
                <w:sz w:val="24"/>
              </w:rPr>
            </w:pPr>
            <w:r>
              <w:rPr>
                <w:sz w:val="24"/>
              </w:rPr>
              <w:t>Practical experience with EFS</w:t>
            </w:r>
          </w:p>
        </w:tc>
      </w:tr>
      <w:tr w:rsidR="00B701A2" w14:paraId="2509C8CC" w14:textId="77777777" w:rsidTr="00002DB8">
        <w:trPr>
          <w:trHeight w:val="1261"/>
        </w:trPr>
        <w:tc>
          <w:tcPr>
            <w:tcW w:w="292" w:type="pct"/>
            <w:vMerge/>
            <w:tcBorders>
              <w:top w:val="nil"/>
            </w:tcBorders>
            <w:textDirection w:val="btLr"/>
          </w:tcPr>
          <w:p w14:paraId="20064932" w14:textId="77777777" w:rsidR="006D5F11" w:rsidRDefault="006D5F11" w:rsidP="00720172">
            <w:pPr>
              <w:rPr>
                <w:sz w:val="2"/>
                <w:szCs w:val="2"/>
              </w:rPr>
            </w:pPr>
          </w:p>
        </w:tc>
        <w:tc>
          <w:tcPr>
            <w:tcW w:w="785" w:type="pct"/>
          </w:tcPr>
          <w:p w14:paraId="2C32C3AE" w14:textId="1F11EDA1" w:rsidR="006D5F11" w:rsidRDefault="00B92764" w:rsidP="00720172">
            <w:pPr>
              <w:pStyle w:val="TableParagraph"/>
              <w:spacing w:before="205"/>
              <w:ind w:left="183" w:right="110"/>
              <w:jc w:val="center"/>
              <w:rPr>
                <w:sz w:val="24"/>
              </w:rPr>
            </w:pPr>
            <w:r>
              <w:rPr>
                <w:sz w:val="24"/>
              </w:rPr>
              <w:t>27-05-2025</w:t>
            </w:r>
          </w:p>
        </w:tc>
        <w:tc>
          <w:tcPr>
            <w:tcW w:w="769" w:type="pct"/>
          </w:tcPr>
          <w:p w14:paraId="3289ACC0" w14:textId="77777777" w:rsidR="006D5F11" w:rsidRDefault="006D5F11" w:rsidP="00720172">
            <w:pPr>
              <w:pStyle w:val="TableParagraph"/>
              <w:spacing w:before="205"/>
              <w:ind w:left="371"/>
              <w:rPr>
                <w:sz w:val="24"/>
              </w:rPr>
            </w:pPr>
            <w:r>
              <w:rPr>
                <w:sz w:val="24"/>
              </w:rPr>
              <w:t>Tuesday</w:t>
            </w:r>
          </w:p>
        </w:tc>
        <w:tc>
          <w:tcPr>
            <w:tcW w:w="1462" w:type="pct"/>
            <w:tcBorders>
              <w:right w:val="single" w:sz="4" w:space="0" w:color="auto"/>
            </w:tcBorders>
          </w:tcPr>
          <w:p w14:paraId="66B5009D" w14:textId="4EB9A186" w:rsidR="006D5F11" w:rsidRPr="009C7A23" w:rsidRDefault="001A74BE" w:rsidP="00002DB8">
            <w:pPr>
              <w:pStyle w:val="TableParagraph"/>
              <w:spacing w:before="205"/>
              <w:ind w:left="0" w:right="557"/>
              <w:jc w:val="center"/>
              <w:rPr>
                <w:sz w:val="24"/>
                <w:highlight w:val="yellow"/>
              </w:rPr>
            </w:pPr>
            <w:r w:rsidRPr="001A74BE">
              <w:rPr>
                <w:sz w:val="24"/>
              </w:rPr>
              <w:t>Brief understanding on Website Hosting</w:t>
            </w:r>
          </w:p>
        </w:tc>
        <w:tc>
          <w:tcPr>
            <w:tcW w:w="1691" w:type="pct"/>
            <w:tcBorders>
              <w:left w:val="single" w:sz="4" w:space="0" w:color="auto"/>
            </w:tcBorders>
          </w:tcPr>
          <w:p w14:paraId="48E57016" w14:textId="4AB3A1DE" w:rsidR="006D5F11" w:rsidRDefault="00B701A2" w:rsidP="00002DB8">
            <w:pPr>
              <w:pStyle w:val="TableParagraph"/>
              <w:spacing w:before="205"/>
              <w:ind w:left="0" w:right="557"/>
              <w:jc w:val="center"/>
              <w:rPr>
                <w:sz w:val="24"/>
              </w:rPr>
            </w:pPr>
            <w:r>
              <w:rPr>
                <w:sz w:val="24"/>
              </w:rPr>
              <w:t>Learned the complete process of Hosting a website</w:t>
            </w:r>
          </w:p>
        </w:tc>
      </w:tr>
      <w:tr w:rsidR="00B701A2" w14:paraId="4FA1331A" w14:textId="77777777" w:rsidTr="00002DB8">
        <w:trPr>
          <w:trHeight w:val="1425"/>
        </w:trPr>
        <w:tc>
          <w:tcPr>
            <w:tcW w:w="292" w:type="pct"/>
            <w:vMerge/>
            <w:tcBorders>
              <w:top w:val="nil"/>
            </w:tcBorders>
            <w:textDirection w:val="btLr"/>
          </w:tcPr>
          <w:p w14:paraId="0368F48F" w14:textId="77777777" w:rsidR="006D5F11" w:rsidRDefault="006D5F11" w:rsidP="00720172">
            <w:pPr>
              <w:rPr>
                <w:sz w:val="2"/>
                <w:szCs w:val="2"/>
              </w:rPr>
            </w:pPr>
          </w:p>
        </w:tc>
        <w:tc>
          <w:tcPr>
            <w:tcW w:w="785" w:type="pct"/>
          </w:tcPr>
          <w:p w14:paraId="6C7AB922" w14:textId="64A384E0" w:rsidR="006D5F11" w:rsidRDefault="00B92764" w:rsidP="00720172">
            <w:pPr>
              <w:pStyle w:val="TableParagraph"/>
              <w:spacing w:before="203"/>
              <w:ind w:left="183" w:right="110"/>
              <w:jc w:val="center"/>
              <w:rPr>
                <w:sz w:val="24"/>
              </w:rPr>
            </w:pPr>
            <w:r>
              <w:rPr>
                <w:sz w:val="24"/>
              </w:rPr>
              <w:t>28-05-2025</w:t>
            </w:r>
          </w:p>
        </w:tc>
        <w:tc>
          <w:tcPr>
            <w:tcW w:w="769" w:type="pct"/>
          </w:tcPr>
          <w:p w14:paraId="3B1D4D7B" w14:textId="77777777" w:rsidR="006D5F11" w:rsidRDefault="006D5F11" w:rsidP="00720172">
            <w:pPr>
              <w:pStyle w:val="TableParagraph"/>
              <w:spacing w:before="203"/>
              <w:ind w:right="184"/>
              <w:jc w:val="right"/>
              <w:rPr>
                <w:sz w:val="24"/>
              </w:rPr>
            </w:pPr>
            <w:r>
              <w:rPr>
                <w:sz w:val="24"/>
              </w:rPr>
              <w:t>Wednesday</w:t>
            </w:r>
          </w:p>
        </w:tc>
        <w:tc>
          <w:tcPr>
            <w:tcW w:w="1462" w:type="pct"/>
            <w:tcBorders>
              <w:right w:val="single" w:sz="4" w:space="0" w:color="auto"/>
            </w:tcBorders>
          </w:tcPr>
          <w:p w14:paraId="6E323289" w14:textId="7A6397C2" w:rsidR="006D5F11" w:rsidRPr="009C7A23" w:rsidRDefault="00B917C0" w:rsidP="00720172">
            <w:pPr>
              <w:pStyle w:val="TableParagraph"/>
              <w:spacing w:before="203"/>
              <w:ind w:left="617" w:right="557"/>
              <w:jc w:val="center"/>
              <w:rPr>
                <w:sz w:val="24"/>
                <w:highlight w:val="yellow"/>
              </w:rPr>
            </w:pPr>
            <w:r>
              <w:rPr>
                <w:sz w:val="24"/>
              </w:rPr>
              <w:t xml:space="preserve">Learning about </w:t>
            </w:r>
            <w:r w:rsidR="001A74BE" w:rsidRPr="001A74BE">
              <w:rPr>
                <w:sz w:val="24"/>
              </w:rPr>
              <w:t>VPC</w:t>
            </w:r>
          </w:p>
        </w:tc>
        <w:tc>
          <w:tcPr>
            <w:tcW w:w="1691" w:type="pct"/>
            <w:tcBorders>
              <w:left w:val="single" w:sz="4" w:space="0" w:color="auto"/>
            </w:tcBorders>
          </w:tcPr>
          <w:p w14:paraId="16C99D38" w14:textId="757AF1E1" w:rsidR="006D5F11" w:rsidRDefault="00B701A2" w:rsidP="00790058">
            <w:pPr>
              <w:pStyle w:val="TableParagraph"/>
              <w:spacing w:before="203"/>
              <w:ind w:left="0" w:right="557"/>
              <w:jc w:val="center"/>
              <w:rPr>
                <w:sz w:val="24"/>
              </w:rPr>
            </w:pPr>
            <w:r>
              <w:rPr>
                <w:sz w:val="24"/>
              </w:rPr>
              <w:t>Understood VPC design, subnets, internet gateways, and routing tables</w:t>
            </w:r>
          </w:p>
        </w:tc>
      </w:tr>
      <w:tr w:rsidR="00B701A2" w14:paraId="18D9CB18" w14:textId="77777777" w:rsidTr="00002DB8">
        <w:trPr>
          <w:trHeight w:val="948"/>
        </w:trPr>
        <w:tc>
          <w:tcPr>
            <w:tcW w:w="292" w:type="pct"/>
            <w:vMerge/>
            <w:tcBorders>
              <w:top w:val="nil"/>
            </w:tcBorders>
            <w:textDirection w:val="btLr"/>
          </w:tcPr>
          <w:p w14:paraId="76324A67" w14:textId="77777777" w:rsidR="006D5F11" w:rsidRDefault="006D5F11" w:rsidP="00720172">
            <w:pPr>
              <w:rPr>
                <w:sz w:val="2"/>
                <w:szCs w:val="2"/>
              </w:rPr>
            </w:pPr>
          </w:p>
        </w:tc>
        <w:tc>
          <w:tcPr>
            <w:tcW w:w="785" w:type="pct"/>
          </w:tcPr>
          <w:p w14:paraId="025D4915" w14:textId="12575A8E" w:rsidR="006D5F11" w:rsidRDefault="00B92764" w:rsidP="00720172">
            <w:pPr>
              <w:pStyle w:val="TableParagraph"/>
              <w:spacing w:before="203"/>
              <w:ind w:left="183" w:right="110"/>
              <w:jc w:val="center"/>
              <w:rPr>
                <w:sz w:val="24"/>
              </w:rPr>
            </w:pPr>
            <w:r>
              <w:rPr>
                <w:sz w:val="24"/>
              </w:rPr>
              <w:t>29-05-2025</w:t>
            </w:r>
          </w:p>
        </w:tc>
        <w:tc>
          <w:tcPr>
            <w:tcW w:w="769" w:type="pct"/>
          </w:tcPr>
          <w:p w14:paraId="4FC96140" w14:textId="77777777" w:rsidR="006D5F11" w:rsidRDefault="006D5F11" w:rsidP="00720172">
            <w:pPr>
              <w:pStyle w:val="TableParagraph"/>
              <w:spacing w:before="203"/>
              <w:ind w:right="231"/>
              <w:jc w:val="right"/>
              <w:rPr>
                <w:sz w:val="24"/>
              </w:rPr>
            </w:pPr>
            <w:r>
              <w:rPr>
                <w:sz w:val="24"/>
              </w:rPr>
              <w:t>Thursday</w:t>
            </w:r>
          </w:p>
        </w:tc>
        <w:tc>
          <w:tcPr>
            <w:tcW w:w="1462" w:type="pct"/>
            <w:tcBorders>
              <w:right w:val="single" w:sz="4" w:space="0" w:color="auto"/>
            </w:tcBorders>
          </w:tcPr>
          <w:p w14:paraId="7BA4BE0C" w14:textId="052C74BC" w:rsidR="006D5F11" w:rsidRPr="009C7A23" w:rsidRDefault="00B701A2" w:rsidP="00720172">
            <w:pPr>
              <w:pStyle w:val="TableParagraph"/>
              <w:spacing w:before="203"/>
              <w:ind w:left="619" w:right="557"/>
              <w:jc w:val="center"/>
              <w:rPr>
                <w:sz w:val="24"/>
                <w:highlight w:val="yellow"/>
              </w:rPr>
            </w:pPr>
            <w:r>
              <w:rPr>
                <w:sz w:val="24"/>
              </w:rPr>
              <w:t>NatGateways</w:t>
            </w:r>
          </w:p>
        </w:tc>
        <w:tc>
          <w:tcPr>
            <w:tcW w:w="1691" w:type="pct"/>
            <w:tcBorders>
              <w:left w:val="single" w:sz="4" w:space="0" w:color="auto"/>
            </w:tcBorders>
          </w:tcPr>
          <w:p w14:paraId="7A1BD57B" w14:textId="17EC0698" w:rsidR="006D5F11" w:rsidRDefault="00380D13" w:rsidP="00720172">
            <w:pPr>
              <w:pStyle w:val="TableParagraph"/>
              <w:spacing w:before="203"/>
              <w:ind w:left="0" w:right="557"/>
              <w:jc w:val="center"/>
              <w:rPr>
                <w:sz w:val="24"/>
              </w:rPr>
            </w:pPr>
            <w:r>
              <w:rPr>
                <w:sz w:val="24"/>
              </w:rPr>
              <w:t>Configured and validated the use of NAT Gateways</w:t>
            </w:r>
          </w:p>
        </w:tc>
      </w:tr>
      <w:tr w:rsidR="00B701A2" w14:paraId="00BE9ED8" w14:textId="77777777" w:rsidTr="00002DB8">
        <w:trPr>
          <w:trHeight w:val="798"/>
        </w:trPr>
        <w:tc>
          <w:tcPr>
            <w:tcW w:w="292" w:type="pct"/>
            <w:vMerge/>
            <w:tcBorders>
              <w:top w:val="nil"/>
            </w:tcBorders>
            <w:textDirection w:val="btLr"/>
          </w:tcPr>
          <w:p w14:paraId="7651117C" w14:textId="77777777" w:rsidR="006D5F11" w:rsidRDefault="006D5F11" w:rsidP="00720172">
            <w:pPr>
              <w:rPr>
                <w:sz w:val="2"/>
                <w:szCs w:val="2"/>
              </w:rPr>
            </w:pPr>
          </w:p>
        </w:tc>
        <w:tc>
          <w:tcPr>
            <w:tcW w:w="785" w:type="pct"/>
            <w:tcBorders>
              <w:bottom w:val="single" w:sz="2" w:space="0" w:color="000000"/>
            </w:tcBorders>
          </w:tcPr>
          <w:p w14:paraId="1F18C3FA" w14:textId="4B88CC67" w:rsidR="006D5F11" w:rsidRDefault="00B92764" w:rsidP="00720172">
            <w:pPr>
              <w:pStyle w:val="TableParagraph"/>
              <w:spacing w:before="201"/>
              <w:ind w:left="183" w:right="110"/>
              <w:jc w:val="center"/>
              <w:rPr>
                <w:sz w:val="24"/>
              </w:rPr>
            </w:pPr>
            <w:r>
              <w:rPr>
                <w:sz w:val="24"/>
              </w:rPr>
              <w:t>30-05-2025</w:t>
            </w:r>
          </w:p>
        </w:tc>
        <w:tc>
          <w:tcPr>
            <w:tcW w:w="769" w:type="pct"/>
            <w:tcBorders>
              <w:bottom w:val="single" w:sz="2" w:space="0" w:color="000000"/>
            </w:tcBorders>
          </w:tcPr>
          <w:p w14:paraId="1423001A" w14:textId="77777777" w:rsidR="006D5F11" w:rsidRDefault="006D5F11" w:rsidP="00720172">
            <w:pPr>
              <w:pStyle w:val="TableParagraph"/>
              <w:spacing w:before="201"/>
              <w:ind w:left="464"/>
              <w:rPr>
                <w:sz w:val="24"/>
              </w:rPr>
            </w:pPr>
            <w:r>
              <w:rPr>
                <w:sz w:val="24"/>
              </w:rPr>
              <w:t>Friday</w:t>
            </w:r>
          </w:p>
        </w:tc>
        <w:tc>
          <w:tcPr>
            <w:tcW w:w="1462" w:type="pct"/>
            <w:tcBorders>
              <w:bottom w:val="single" w:sz="2" w:space="0" w:color="000000"/>
              <w:right w:val="single" w:sz="4" w:space="0" w:color="auto"/>
            </w:tcBorders>
          </w:tcPr>
          <w:p w14:paraId="1DC7945A" w14:textId="2F2FF811" w:rsidR="006D5F11" w:rsidRPr="009C7A23" w:rsidRDefault="00B701A2" w:rsidP="00720172">
            <w:pPr>
              <w:pStyle w:val="TableParagraph"/>
              <w:spacing w:before="201"/>
              <w:ind w:left="619" w:right="557"/>
              <w:jc w:val="center"/>
              <w:rPr>
                <w:sz w:val="24"/>
                <w:highlight w:val="yellow"/>
              </w:rPr>
            </w:pPr>
            <w:r w:rsidRPr="001A74BE">
              <w:rPr>
                <w:sz w:val="24"/>
              </w:rPr>
              <w:t>Week-3 assessment</w:t>
            </w:r>
          </w:p>
        </w:tc>
        <w:tc>
          <w:tcPr>
            <w:tcW w:w="1691" w:type="pct"/>
            <w:tcBorders>
              <w:left w:val="single" w:sz="4" w:space="0" w:color="auto"/>
              <w:bottom w:val="single" w:sz="2" w:space="0" w:color="000000"/>
            </w:tcBorders>
          </w:tcPr>
          <w:p w14:paraId="0C930F4C" w14:textId="3F1ABC26" w:rsidR="006D5F11" w:rsidRDefault="00380D13" w:rsidP="00720172">
            <w:pPr>
              <w:pStyle w:val="TableParagraph"/>
              <w:spacing w:before="201"/>
              <w:ind w:left="0" w:right="557"/>
              <w:jc w:val="center"/>
              <w:rPr>
                <w:sz w:val="24"/>
              </w:rPr>
            </w:pPr>
            <w:r>
              <w:rPr>
                <w:sz w:val="24"/>
              </w:rPr>
              <w:t>Test</w:t>
            </w:r>
          </w:p>
        </w:tc>
      </w:tr>
      <w:tr w:rsidR="00B701A2" w14:paraId="72E79B52" w14:textId="77777777" w:rsidTr="00002DB8">
        <w:trPr>
          <w:trHeight w:val="696"/>
        </w:trPr>
        <w:tc>
          <w:tcPr>
            <w:tcW w:w="292" w:type="pct"/>
            <w:vMerge/>
            <w:tcBorders>
              <w:top w:val="nil"/>
            </w:tcBorders>
            <w:textDirection w:val="btLr"/>
          </w:tcPr>
          <w:p w14:paraId="2BE07BD8" w14:textId="77777777" w:rsidR="006D5F11" w:rsidRDefault="006D5F11" w:rsidP="00720172">
            <w:pPr>
              <w:rPr>
                <w:sz w:val="2"/>
                <w:szCs w:val="2"/>
              </w:rPr>
            </w:pPr>
          </w:p>
        </w:tc>
        <w:tc>
          <w:tcPr>
            <w:tcW w:w="785" w:type="pct"/>
            <w:tcBorders>
              <w:top w:val="single" w:sz="2" w:space="0" w:color="000000"/>
            </w:tcBorders>
          </w:tcPr>
          <w:p w14:paraId="5DFBC9DC" w14:textId="3882CFC6" w:rsidR="006D5F11" w:rsidRDefault="00B92764" w:rsidP="00720172">
            <w:pPr>
              <w:pStyle w:val="TableParagraph"/>
              <w:spacing w:before="203"/>
              <w:ind w:left="183" w:right="110"/>
              <w:jc w:val="center"/>
              <w:rPr>
                <w:sz w:val="24"/>
              </w:rPr>
            </w:pPr>
            <w:r>
              <w:rPr>
                <w:sz w:val="24"/>
              </w:rPr>
              <w:t>31-05-2025</w:t>
            </w:r>
          </w:p>
        </w:tc>
        <w:tc>
          <w:tcPr>
            <w:tcW w:w="769" w:type="pct"/>
            <w:tcBorders>
              <w:top w:val="single" w:sz="2" w:space="0" w:color="000000"/>
            </w:tcBorders>
          </w:tcPr>
          <w:p w14:paraId="1F7BF1B3" w14:textId="77777777" w:rsidR="006D5F11" w:rsidRDefault="006D5F11" w:rsidP="00720172">
            <w:pPr>
              <w:pStyle w:val="TableParagraph"/>
              <w:spacing w:before="203"/>
              <w:ind w:left="351"/>
              <w:rPr>
                <w:sz w:val="24"/>
              </w:rPr>
            </w:pPr>
            <w:r>
              <w:rPr>
                <w:sz w:val="24"/>
              </w:rPr>
              <w:t>Saturday</w:t>
            </w:r>
          </w:p>
        </w:tc>
        <w:tc>
          <w:tcPr>
            <w:tcW w:w="1462" w:type="pct"/>
            <w:tcBorders>
              <w:top w:val="single" w:sz="2" w:space="0" w:color="000000"/>
              <w:right w:val="single" w:sz="4" w:space="0" w:color="auto"/>
            </w:tcBorders>
          </w:tcPr>
          <w:p w14:paraId="70F42A0E" w14:textId="09EBC4E7" w:rsidR="006D5F11" w:rsidRPr="009C7A23" w:rsidRDefault="00B701A2" w:rsidP="00720172">
            <w:pPr>
              <w:pStyle w:val="TableParagraph"/>
              <w:spacing w:before="203"/>
              <w:ind w:left="617" w:right="557"/>
              <w:jc w:val="center"/>
              <w:rPr>
                <w:sz w:val="24"/>
                <w:highlight w:val="yellow"/>
              </w:rPr>
            </w:pPr>
            <w:r>
              <w:rPr>
                <w:sz w:val="24"/>
              </w:rPr>
              <w:t>H</w:t>
            </w:r>
            <w:r w:rsidRPr="001A74BE">
              <w:rPr>
                <w:sz w:val="24"/>
              </w:rPr>
              <w:t>oliday</w:t>
            </w:r>
          </w:p>
        </w:tc>
        <w:tc>
          <w:tcPr>
            <w:tcW w:w="1691" w:type="pct"/>
            <w:tcBorders>
              <w:top w:val="single" w:sz="2" w:space="0" w:color="000000"/>
              <w:left w:val="single" w:sz="4" w:space="0" w:color="auto"/>
            </w:tcBorders>
          </w:tcPr>
          <w:p w14:paraId="61FE469B" w14:textId="7A257935" w:rsidR="006D5F11" w:rsidRDefault="00002DB8" w:rsidP="00720172">
            <w:pPr>
              <w:pStyle w:val="TableParagraph"/>
              <w:spacing w:before="203"/>
              <w:ind w:left="0" w:right="557"/>
              <w:jc w:val="center"/>
              <w:rPr>
                <w:sz w:val="24"/>
              </w:rPr>
            </w:pPr>
            <w:r>
              <w:rPr>
                <w:sz w:val="24"/>
              </w:rPr>
              <w:t>-</w:t>
            </w:r>
          </w:p>
        </w:tc>
      </w:tr>
    </w:tbl>
    <w:p w14:paraId="455A77DA" w14:textId="77777777" w:rsidR="00380D13" w:rsidRDefault="00380D13" w:rsidP="00380D13">
      <w:pPr>
        <w:rPr>
          <w:sz w:val="48"/>
          <w:szCs w:val="48"/>
        </w:rPr>
      </w:pPr>
    </w:p>
    <w:p w14:paraId="18C0DBD6" w14:textId="77777777" w:rsidR="00380D13" w:rsidRDefault="00380D13" w:rsidP="00380D13">
      <w:pPr>
        <w:rPr>
          <w:sz w:val="48"/>
          <w:szCs w:val="48"/>
        </w:rPr>
      </w:pPr>
    </w:p>
    <w:p w14:paraId="1BAE34BF" w14:textId="77777777" w:rsidR="00380D13" w:rsidRDefault="00380D13" w:rsidP="00380D13">
      <w:pPr>
        <w:rPr>
          <w:b/>
          <w:sz w:val="32"/>
        </w:rPr>
      </w:pPr>
    </w:p>
    <w:p w14:paraId="248F3A60" w14:textId="77777777" w:rsidR="00790058" w:rsidRDefault="00790058" w:rsidP="00404D8D">
      <w:pPr>
        <w:jc w:val="center"/>
        <w:rPr>
          <w:b/>
          <w:sz w:val="32"/>
        </w:rPr>
      </w:pPr>
    </w:p>
    <w:p w14:paraId="32AC88A9" w14:textId="77777777" w:rsidR="00790058" w:rsidRDefault="00790058" w:rsidP="00404D8D">
      <w:pPr>
        <w:jc w:val="center"/>
        <w:rPr>
          <w:b/>
          <w:sz w:val="32"/>
        </w:rPr>
      </w:pPr>
    </w:p>
    <w:p w14:paraId="58231AD3" w14:textId="77777777" w:rsidR="00ED4EF6" w:rsidRDefault="00ED4EF6" w:rsidP="00404D8D">
      <w:pPr>
        <w:jc w:val="center"/>
        <w:rPr>
          <w:b/>
          <w:sz w:val="32"/>
        </w:rPr>
      </w:pPr>
    </w:p>
    <w:p w14:paraId="1B200FAF" w14:textId="77777777" w:rsidR="00ED4EF6" w:rsidRDefault="00ED4EF6" w:rsidP="00404D8D">
      <w:pPr>
        <w:jc w:val="center"/>
        <w:rPr>
          <w:b/>
          <w:sz w:val="32"/>
        </w:rPr>
      </w:pPr>
    </w:p>
    <w:p w14:paraId="0CE0CB21" w14:textId="55C9005F" w:rsidR="00404D8D" w:rsidRDefault="00380D13" w:rsidP="00404D8D">
      <w:pPr>
        <w:jc w:val="center"/>
        <w:rPr>
          <w:b/>
          <w:sz w:val="32"/>
        </w:rPr>
      </w:pPr>
      <w:r w:rsidRPr="00601FDA">
        <w:rPr>
          <w:b/>
          <w:sz w:val="32"/>
        </w:rPr>
        <w:lastRenderedPageBreak/>
        <w:t>WEEKLY REPORT</w:t>
      </w:r>
    </w:p>
    <w:p w14:paraId="4027713B" w14:textId="52BF3854" w:rsidR="00404D8D" w:rsidRPr="00404D8D" w:rsidRDefault="00380D13" w:rsidP="00404D8D">
      <w:pPr>
        <w:jc w:val="center"/>
        <w:rPr>
          <w:sz w:val="48"/>
          <w:szCs w:val="48"/>
        </w:rPr>
      </w:pPr>
      <w:r w:rsidRPr="00601FDA">
        <w:rPr>
          <w:sz w:val="24"/>
        </w:rPr>
        <w:t>WEEK – 3 (From Dt</w:t>
      </w:r>
      <w:r>
        <w:rPr>
          <w:sz w:val="24"/>
        </w:rPr>
        <w:t>:</w:t>
      </w:r>
      <w:r w:rsidRPr="00380D13">
        <w:rPr>
          <w:sz w:val="24"/>
        </w:rPr>
        <w:t xml:space="preserve"> </w:t>
      </w:r>
      <w:r>
        <w:rPr>
          <w:sz w:val="24"/>
        </w:rPr>
        <w:t xml:space="preserve">26-05-2025 </w:t>
      </w:r>
      <w:r w:rsidRPr="00601FDA">
        <w:rPr>
          <w:sz w:val="24"/>
        </w:rPr>
        <w:t>to Dt</w:t>
      </w:r>
      <w:r>
        <w:rPr>
          <w:sz w:val="24"/>
        </w:rPr>
        <w:t>:</w:t>
      </w:r>
      <w:r w:rsidRPr="00380D13">
        <w:rPr>
          <w:sz w:val="24"/>
        </w:rPr>
        <w:t xml:space="preserve"> </w:t>
      </w:r>
      <w:r>
        <w:rPr>
          <w:sz w:val="24"/>
        </w:rPr>
        <w:t>31-05-2025</w:t>
      </w:r>
      <w:r w:rsidRPr="00601FDA">
        <w:rPr>
          <w:sz w:val="24"/>
        </w:rPr>
        <w:t>)</w:t>
      </w:r>
    </w:p>
    <w:p w14:paraId="7FC080E6" w14:textId="442FCC0F" w:rsidR="00380D13" w:rsidRPr="00790058" w:rsidRDefault="00380D13" w:rsidP="00404D8D">
      <w:pPr>
        <w:pStyle w:val="Heading2"/>
        <w:rPr>
          <w:rFonts w:ascii="Times New Roman" w:hAnsi="Times New Roman" w:cs="Times New Roman"/>
          <w:color w:val="auto"/>
          <w:sz w:val="24"/>
        </w:rPr>
      </w:pPr>
      <w:r w:rsidRPr="00790058">
        <w:rPr>
          <w:rFonts w:ascii="Times New Roman" w:hAnsi="Times New Roman" w:cs="Times New Roman"/>
          <w:color w:val="auto"/>
        </w:rPr>
        <w:t>Objective of the Activity Done:</w:t>
      </w:r>
    </w:p>
    <w:p w14:paraId="1D199806" w14:textId="46A5A718"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1. To gain hands-on experience in creating and managing Amazon EFS for shared file storage.</w:t>
      </w:r>
    </w:p>
    <w:p w14:paraId="6C2CC347" w14:textId="6BE04456"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2. To understand and practice website hosting on AWS using S3 and/or EC2.</w:t>
      </w:r>
    </w:p>
    <w:p w14:paraId="2236CBFB" w14:textId="15AA908E"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3. To learn about Amazon VPC (Virtual Private Cloud) and its components for secure networking.</w:t>
      </w:r>
    </w:p>
    <w:p w14:paraId="67C22DC4" w14:textId="4B784E0F"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4. To configure and understand the role of NAT Gateways for enabling private subnet instances to access the internet.</w:t>
      </w:r>
    </w:p>
    <w:p w14:paraId="080BB91B" w14:textId="51100AFC" w:rsidR="00380D13" w:rsidRPr="00790058" w:rsidRDefault="00404D8D" w:rsidP="00404D8D">
      <w:pPr>
        <w:pStyle w:val="Heading2"/>
        <w:rPr>
          <w:rFonts w:ascii="Times New Roman" w:hAnsi="Times New Roman" w:cs="Times New Roman"/>
          <w:color w:val="auto"/>
        </w:rPr>
      </w:pPr>
      <w:r w:rsidRPr="00790058">
        <w:rPr>
          <w:rFonts w:ascii="Times New Roman" w:hAnsi="Times New Roman" w:cs="Times New Roman"/>
          <w:color w:val="auto"/>
        </w:rPr>
        <w:t>Detailed Report:</w:t>
      </w:r>
    </w:p>
    <w:p w14:paraId="6D029E2C" w14:textId="34544ED9" w:rsidR="00380D13" w:rsidRPr="00790058" w:rsidRDefault="00380D13" w:rsidP="00380D13">
      <w:pPr>
        <w:spacing w:after="0"/>
        <w:rPr>
          <w:rFonts w:ascii="Times New Roman" w:hAnsi="Times New Roman" w:cs="Times New Roman"/>
          <w:b/>
          <w:bCs/>
        </w:rPr>
      </w:pPr>
      <w:r w:rsidRPr="00790058">
        <w:rPr>
          <w:rFonts w:ascii="Times New Roman" w:hAnsi="Times New Roman" w:cs="Times New Roman"/>
          <w:b/>
          <w:bCs/>
        </w:rPr>
        <w:t>A. Launching of EFS Server</w:t>
      </w:r>
    </w:p>
    <w:p w14:paraId="3D9975AC" w14:textId="2161B26D"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Created a new Elastic File System (EFS) in a selected region.</w:t>
      </w:r>
    </w:p>
    <w:p w14:paraId="287456AE" w14:textId="3C06C009"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Attached the EFS to multiple EC2 instances across different Availability Zones.</w:t>
      </w:r>
    </w:p>
    <w:p w14:paraId="0BBB7700" w14:textId="6A01FB33"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Learned how EFS automatically scales storage and supports concurrent access.</w:t>
      </w:r>
    </w:p>
    <w:p w14:paraId="56C80315" w14:textId="26DD77F2"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Tested file sharing between EC2 instances using mounted EFS.</w:t>
      </w:r>
    </w:p>
    <w:p w14:paraId="3ED46556" w14:textId="77777777" w:rsidR="00404D8D" w:rsidRPr="00790058" w:rsidRDefault="00404D8D" w:rsidP="00380D13">
      <w:pPr>
        <w:spacing w:after="0"/>
        <w:rPr>
          <w:rFonts w:ascii="Times New Roman" w:hAnsi="Times New Roman" w:cs="Times New Roman"/>
        </w:rPr>
      </w:pPr>
    </w:p>
    <w:p w14:paraId="59B94EE3" w14:textId="690EBCE0" w:rsidR="00380D13" w:rsidRPr="00790058" w:rsidRDefault="00380D13" w:rsidP="00380D13">
      <w:pPr>
        <w:spacing w:after="0"/>
        <w:rPr>
          <w:rFonts w:ascii="Times New Roman" w:hAnsi="Times New Roman" w:cs="Times New Roman"/>
          <w:b/>
          <w:bCs/>
        </w:rPr>
      </w:pPr>
      <w:r w:rsidRPr="00790058">
        <w:rPr>
          <w:rFonts w:ascii="Times New Roman" w:hAnsi="Times New Roman" w:cs="Times New Roman"/>
          <w:b/>
          <w:bCs/>
        </w:rPr>
        <w:t>B. Website Hosting</w:t>
      </w:r>
    </w:p>
    <w:p w14:paraId="6321A644" w14:textId="7570C60C"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Learned two hosting approaches:</w:t>
      </w:r>
    </w:p>
    <w:p w14:paraId="0A5CB5A5" w14:textId="026AB10D"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1. Static Website Hosting using S3 – Uploaded HTML/CSS files to an S3 bucket, enabled static website hosting, and set bucket policies for public access.</w:t>
      </w:r>
    </w:p>
    <w:p w14:paraId="4C45ADE2" w14:textId="5216E868"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2. Dynamic Website Hosting using EC2 – Installed a web server (Apache/NGINX) on EC2 and hosted a sample website.</w:t>
      </w:r>
    </w:p>
    <w:p w14:paraId="0ECA93E2" w14:textId="194F5948"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Explored Route 53 (DNS) for domain mapping and website access.</w:t>
      </w:r>
    </w:p>
    <w:p w14:paraId="31D68AC9" w14:textId="77777777" w:rsidR="00404D8D" w:rsidRPr="00790058" w:rsidRDefault="00404D8D" w:rsidP="00380D13">
      <w:pPr>
        <w:spacing w:after="0"/>
        <w:rPr>
          <w:rFonts w:ascii="Times New Roman" w:hAnsi="Times New Roman" w:cs="Times New Roman"/>
          <w:b/>
          <w:bCs/>
        </w:rPr>
      </w:pPr>
    </w:p>
    <w:p w14:paraId="3F1F20CE" w14:textId="2AFFC934" w:rsidR="00380D13" w:rsidRPr="00790058" w:rsidRDefault="00380D13" w:rsidP="00380D13">
      <w:pPr>
        <w:spacing w:after="0"/>
        <w:rPr>
          <w:rFonts w:ascii="Times New Roman" w:hAnsi="Times New Roman" w:cs="Times New Roman"/>
          <w:b/>
          <w:bCs/>
        </w:rPr>
      </w:pPr>
      <w:r w:rsidRPr="00790058">
        <w:rPr>
          <w:rFonts w:ascii="Times New Roman" w:hAnsi="Times New Roman" w:cs="Times New Roman"/>
          <w:b/>
          <w:bCs/>
        </w:rPr>
        <w:t>C. Amazon VPC (Virtual Private Cloud)</w:t>
      </w:r>
    </w:p>
    <w:p w14:paraId="627F89F9" w14:textId="25D7ADAB"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Understood the concept of a VPC as an isolated virtual network within AWS.</w:t>
      </w:r>
    </w:p>
    <w:p w14:paraId="271982A6" w14:textId="5E2E2EB1"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Created a custom VPC with subnets (public and private).</w:t>
      </w:r>
    </w:p>
    <w:p w14:paraId="15D47318" w14:textId="2CC237A2"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Configured Internet Gateway for internet access to the public subnet.</w:t>
      </w:r>
    </w:p>
    <w:p w14:paraId="42114138" w14:textId="77777777" w:rsidR="00404D8D" w:rsidRPr="00790058" w:rsidRDefault="00404D8D" w:rsidP="00380D13">
      <w:pPr>
        <w:spacing w:after="0"/>
        <w:rPr>
          <w:rFonts w:ascii="Times New Roman" w:hAnsi="Times New Roman" w:cs="Times New Roman"/>
        </w:rPr>
      </w:pPr>
    </w:p>
    <w:p w14:paraId="6AEA9A76" w14:textId="7540628A" w:rsidR="00380D13" w:rsidRPr="00790058" w:rsidRDefault="00380D13" w:rsidP="00380D13">
      <w:pPr>
        <w:spacing w:after="0"/>
        <w:rPr>
          <w:rFonts w:ascii="Times New Roman" w:hAnsi="Times New Roman" w:cs="Times New Roman"/>
          <w:b/>
          <w:bCs/>
        </w:rPr>
      </w:pPr>
      <w:r w:rsidRPr="00790058">
        <w:rPr>
          <w:rFonts w:ascii="Times New Roman" w:hAnsi="Times New Roman" w:cs="Times New Roman"/>
          <w:b/>
          <w:bCs/>
        </w:rPr>
        <w:t>D. NAT Gateways</w:t>
      </w:r>
    </w:p>
    <w:p w14:paraId="0E2B2BD7" w14:textId="0A5F6845"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Learned the role of NAT (Network Address Translation) Gateway in allowing private subnet instances to access the internet without exposing them publicly.</w:t>
      </w:r>
    </w:p>
    <w:p w14:paraId="7053B782" w14:textId="77777777" w:rsidR="00404D8D" w:rsidRPr="00790058" w:rsidRDefault="00380D13" w:rsidP="00380D13">
      <w:pPr>
        <w:spacing w:after="0"/>
        <w:rPr>
          <w:rFonts w:ascii="Times New Roman" w:hAnsi="Times New Roman" w:cs="Times New Roman"/>
        </w:rPr>
      </w:pPr>
      <w:r w:rsidRPr="00790058">
        <w:rPr>
          <w:rFonts w:ascii="Times New Roman" w:hAnsi="Times New Roman" w:cs="Times New Roman"/>
        </w:rPr>
        <w:t>Deployed a NAT Gateway in the public subnet.</w:t>
      </w:r>
    </w:p>
    <w:p w14:paraId="4680CDFC" w14:textId="56B3F6CD" w:rsidR="00380D13" w:rsidRPr="00790058" w:rsidRDefault="00380D13" w:rsidP="00380D13">
      <w:pPr>
        <w:spacing w:after="0"/>
        <w:rPr>
          <w:rFonts w:ascii="Times New Roman" w:hAnsi="Times New Roman" w:cs="Times New Roman"/>
        </w:rPr>
      </w:pPr>
      <w:r w:rsidRPr="00790058">
        <w:rPr>
          <w:rFonts w:ascii="Times New Roman" w:hAnsi="Times New Roman" w:cs="Times New Roman"/>
        </w:rPr>
        <w:t>Configured routing tables to enable outbound internet access for private subnet EC2 instances.</w:t>
      </w:r>
    </w:p>
    <w:p w14:paraId="7D7745AC" w14:textId="6654FEE9" w:rsidR="006D5F11" w:rsidRPr="00404D8D" w:rsidRDefault="00380D13" w:rsidP="00404D8D">
      <w:pPr>
        <w:spacing w:after="0"/>
      </w:pPr>
      <w:r w:rsidRPr="00790058">
        <w:rPr>
          <w:rFonts w:ascii="Times New Roman" w:hAnsi="Times New Roman" w:cs="Times New Roman"/>
        </w:rPr>
        <w:t>Tested internet connectivity from private instances via NAT Gateway.</w:t>
      </w:r>
      <w:r w:rsidR="006D5F11">
        <w:rPr>
          <w:sz w:val="48"/>
          <w:szCs w:val="48"/>
        </w:rPr>
        <w:br w:type="page"/>
      </w:r>
    </w:p>
    <w:p w14:paraId="2BBA8181" w14:textId="77777777" w:rsidR="006D5F11" w:rsidRPr="00AC14BF" w:rsidRDefault="006D5F11" w:rsidP="006D5F11">
      <w:pPr>
        <w:pStyle w:val="BodyText"/>
        <w:jc w:val="center"/>
        <w:rPr>
          <w:b/>
        </w:rPr>
      </w:pPr>
      <w:r w:rsidRPr="00AC14BF">
        <w:rPr>
          <w:b/>
          <w:sz w:val="32"/>
        </w:rPr>
        <w:lastRenderedPageBreak/>
        <w:t>ACTIVITY LOG FOR THE FORTH WEEK</w:t>
      </w:r>
    </w:p>
    <w:p w14:paraId="2D06F12E" w14:textId="77777777" w:rsidR="006D5F11" w:rsidRPr="00AC14BF" w:rsidRDefault="006D5F11" w:rsidP="006D5F11">
      <w:pPr>
        <w:pStyle w:val="BodyText"/>
        <w:spacing w:before="5" w:after="1"/>
        <w:rPr>
          <w:b/>
        </w:rPr>
      </w:pPr>
    </w:p>
    <w:tbl>
      <w:tblPr>
        <w:tblW w:w="548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5"/>
        <w:gridCol w:w="1390"/>
        <w:gridCol w:w="1427"/>
        <w:gridCol w:w="3027"/>
        <w:gridCol w:w="3086"/>
      </w:tblGrid>
      <w:tr w:rsidR="006D5F11" w14:paraId="2024065A" w14:textId="77777777" w:rsidTr="00ED4EF6">
        <w:trPr>
          <w:trHeight w:val="838"/>
          <w:jc w:val="center"/>
        </w:trPr>
        <w:tc>
          <w:tcPr>
            <w:tcW w:w="282" w:type="pct"/>
            <w:vMerge w:val="restart"/>
            <w:textDirection w:val="btLr"/>
          </w:tcPr>
          <w:p w14:paraId="7E5F37D7" w14:textId="6918AD0F" w:rsidR="006D5F11" w:rsidRDefault="00B92764" w:rsidP="00B92764">
            <w:pPr>
              <w:pStyle w:val="TableParagraph"/>
              <w:spacing w:before="169"/>
              <w:ind w:left="213"/>
              <w:rPr>
                <w:b/>
                <w:sz w:val="24"/>
              </w:rPr>
            </w:pPr>
            <w:r>
              <w:rPr>
                <w:b/>
                <w:sz w:val="24"/>
              </w:rPr>
              <w:t xml:space="preserve">                             </w:t>
            </w:r>
            <w:r w:rsidR="00BF2401">
              <w:rPr>
                <w:b/>
                <w:sz w:val="24"/>
              </w:rPr>
              <w:t xml:space="preserve">      </w:t>
            </w:r>
            <w:r>
              <w:rPr>
                <w:b/>
                <w:sz w:val="24"/>
              </w:rPr>
              <w:t xml:space="preserve">  </w:t>
            </w:r>
            <w:r w:rsidR="006D5F11">
              <w:rPr>
                <w:b/>
                <w:sz w:val="24"/>
              </w:rPr>
              <w:t>4</w:t>
            </w:r>
            <w:r w:rsidR="006D5F11">
              <w:rPr>
                <w:b/>
                <w:sz w:val="24"/>
                <w:vertAlign w:val="superscript"/>
              </w:rPr>
              <w:t>th</w:t>
            </w:r>
            <w:r w:rsidR="006D5F11">
              <w:rPr>
                <w:b/>
                <w:sz w:val="24"/>
              </w:rPr>
              <w:t>WEEK</w:t>
            </w:r>
            <w:r w:rsidR="00BF2401">
              <w:rPr>
                <w:b/>
                <w:sz w:val="24"/>
              </w:rPr>
              <w:t xml:space="preserve"> </w:t>
            </w:r>
          </w:p>
        </w:tc>
        <w:tc>
          <w:tcPr>
            <w:tcW w:w="734" w:type="pct"/>
          </w:tcPr>
          <w:p w14:paraId="25EE33E9" w14:textId="77777777" w:rsidR="006D5F11" w:rsidRDefault="006D5F11" w:rsidP="00720172">
            <w:pPr>
              <w:pStyle w:val="TableParagraph"/>
              <w:spacing w:before="90"/>
              <w:ind w:left="151" w:right="80"/>
              <w:jc w:val="center"/>
              <w:rPr>
                <w:b/>
                <w:sz w:val="24"/>
              </w:rPr>
            </w:pPr>
            <w:r>
              <w:rPr>
                <w:b/>
                <w:sz w:val="24"/>
              </w:rPr>
              <w:t>Date</w:t>
            </w:r>
          </w:p>
        </w:tc>
        <w:tc>
          <w:tcPr>
            <w:tcW w:w="754" w:type="pct"/>
          </w:tcPr>
          <w:p w14:paraId="3E4A2E69" w14:textId="77777777" w:rsidR="006D5F11" w:rsidRDefault="006D5F11" w:rsidP="00720172">
            <w:pPr>
              <w:pStyle w:val="TableParagraph"/>
              <w:spacing w:before="90"/>
              <w:ind w:left="478"/>
              <w:rPr>
                <w:b/>
                <w:sz w:val="24"/>
              </w:rPr>
            </w:pPr>
            <w:r>
              <w:rPr>
                <w:b/>
                <w:sz w:val="24"/>
              </w:rPr>
              <w:t>Day</w:t>
            </w:r>
          </w:p>
        </w:tc>
        <w:tc>
          <w:tcPr>
            <w:tcW w:w="1599" w:type="pct"/>
            <w:tcBorders>
              <w:right w:val="single" w:sz="4" w:space="0" w:color="auto"/>
            </w:tcBorders>
          </w:tcPr>
          <w:p w14:paraId="3EE357E6"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630" w:type="pct"/>
            <w:tcBorders>
              <w:left w:val="single" w:sz="4" w:space="0" w:color="auto"/>
            </w:tcBorders>
          </w:tcPr>
          <w:p w14:paraId="32AFDFA8" w14:textId="77777777" w:rsidR="006D5F11" w:rsidRDefault="006D5F11" w:rsidP="00720172">
            <w:pPr>
              <w:pStyle w:val="TableParagraph"/>
              <w:spacing w:before="90"/>
              <w:ind w:left="0" w:right="239"/>
              <w:jc w:val="center"/>
              <w:rPr>
                <w:b/>
                <w:sz w:val="24"/>
              </w:rPr>
            </w:pPr>
            <w:r>
              <w:rPr>
                <w:b/>
                <w:sz w:val="24"/>
              </w:rPr>
              <w:t>Learning Outcomes</w:t>
            </w:r>
          </w:p>
        </w:tc>
      </w:tr>
      <w:tr w:rsidR="006D5F11" w14:paraId="5368E7C3" w14:textId="77777777" w:rsidTr="00ED4EF6">
        <w:trPr>
          <w:trHeight w:val="1120"/>
          <w:jc w:val="center"/>
        </w:trPr>
        <w:tc>
          <w:tcPr>
            <w:tcW w:w="282" w:type="pct"/>
            <w:vMerge/>
            <w:tcBorders>
              <w:top w:val="nil"/>
            </w:tcBorders>
            <w:textDirection w:val="btLr"/>
          </w:tcPr>
          <w:p w14:paraId="211467C4" w14:textId="77777777" w:rsidR="006D5F11" w:rsidRDefault="006D5F11" w:rsidP="00720172">
            <w:pPr>
              <w:rPr>
                <w:sz w:val="2"/>
                <w:szCs w:val="2"/>
              </w:rPr>
            </w:pPr>
          </w:p>
        </w:tc>
        <w:tc>
          <w:tcPr>
            <w:tcW w:w="734" w:type="pct"/>
          </w:tcPr>
          <w:p w14:paraId="26DD7F1B" w14:textId="5CD7934B" w:rsidR="006D5F11" w:rsidRDefault="00B92764" w:rsidP="00B92764">
            <w:pPr>
              <w:pStyle w:val="TableParagraph"/>
              <w:spacing w:before="78"/>
              <w:ind w:right="113"/>
              <w:jc w:val="center"/>
              <w:rPr>
                <w:sz w:val="24"/>
              </w:rPr>
            </w:pPr>
            <w:r>
              <w:rPr>
                <w:sz w:val="24"/>
              </w:rPr>
              <w:t>02-06-2025</w:t>
            </w:r>
          </w:p>
        </w:tc>
        <w:tc>
          <w:tcPr>
            <w:tcW w:w="754" w:type="pct"/>
          </w:tcPr>
          <w:p w14:paraId="1A61EB6E" w14:textId="77777777" w:rsidR="006D5F11" w:rsidRDefault="006D5F11" w:rsidP="00720172">
            <w:pPr>
              <w:pStyle w:val="TableParagraph"/>
              <w:spacing w:before="78"/>
              <w:ind w:left="367"/>
              <w:rPr>
                <w:sz w:val="24"/>
              </w:rPr>
            </w:pPr>
            <w:r>
              <w:rPr>
                <w:sz w:val="24"/>
              </w:rPr>
              <w:t>Monday</w:t>
            </w:r>
          </w:p>
        </w:tc>
        <w:tc>
          <w:tcPr>
            <w:tcW w:w="1599" w:type="pct"/>
            <w:tcBorders>
              <w:right w:val="single" w:sz="4" w:space="0" w:color="auto"/>
            </w:tcBorders>
          </w:tcPr>
          <w:p w14:paraId="58F9E716" w14:textId="77777777" w:rsidR="00B917C0" w:rsidRDefault="00B917C0" w:rsidP="00B917C0">
            <w:pPr>
              <w:pStyle w:val="TableParagraph"/>
              <w:spacing w:before="78"/>
              <w:ind w:left="555" w:right="474"/>
              <w:jc w:val="center"/>
              <w:rPr>
                <w:sz w:val="24"/>
              </w:rPr>
            </w:pPr>
            <w:r>
              <w:rPr>
                <w:sz w:val="24"/>
              </w:rPr>
              <w:t>NatGateways</w:t>
            </w:r>
          </w:p>
          <w:p w14:paraId="39918C6A" w14:textId="61AFCBE1" w:rsidR="00B917C0" w:rsidRPr="00B917C0" w:rsidRDefault="00B917C0" w:rsidP="00B917C0">
            <w:pPr>
              <w:pStyle w:val="TableParagraph"/>
              <w:spacing w:before="78"/>
              <w:ind w:left="555" w:right="474"/>
              <w:jc w:val="center"/>
              <w:rPr>
                <w:sz w:val="24"/>
              </w:rPr>
            </w:pPr>
          </w:p>
        </w:tc>
        <w:tc>
          <w:tcPr>
            <w:tcW w:w="1630" w:type="pct"/>
            <w:tcBorders>
              <w:left w:val="single" w:sz="4" w:space="0" w:color="auto"/>
            </w:tcBorders>
          </w:tcPr>
          <w:p w14:paraId="1FC493DA" w14:textId="01451EA8" w:rsidR="006D5F11" w:rsidRDefault="00B917C0" w:rsidP="00720172">
            <w:pPr>
              <w:pStyle w:val="TableParagraph"/>
              <w:spacing w:before="78"/>
              <w:ind w:left="0" w:right="474"/>
              <w:jc w:val="center"/>
              <w:rPr>
                <w:sz w:val="24"/>
              </w:rPr>
            </w:pPr>
            <w:r>
              <w:rPr>
                <w:sz w:val="24"/>
              </w:rPr>
              <w:t>Configured and validated the use of NAT Gateways</w:t>
            </w:r>
          </w:p>
        </w:tc>
      </w:tr>
      <w:tr w:rsidR="006D5F11" w14:paraId="75E79C51" w14:textId="77777777" w:rsidTr="00ED4EF6">
        <w:trPr>
          <w:trHeight w:val="980"/>
          <w:jc w:val="center"/>
        </w:trPr>
        <w:tc>
          <w:tcPr>
            <w:tcW w:w="282" w:type="pct"/>
            <w:vMerge/>
            <w:tcBorders>
              <w:top w:val="nil"/>
            </w:tcBorders>
            <w:textDirection w:val="btLr"/>
          </w:tcPr>
          <w:p w14:paraId="7A900E4F" w14:textId="77777777" w:rsidR="006D5F11" w:rsidRDefault="006D5F11" w:rsidP="00720172">
            <w:pPr>
              <w:rPr>
                <w:sz w:val="2"/>
                <w:szCs w:val="2"/>
              </w:rPr>
            </w:pPr>
          </w:p>
        </w:tc>
        <w:tc>
          <w:tcPr>
            <w:tcW w:w="734" w:type="pct"/>
          </w:tcPr>
          <w:p w14:paraId="0381F12D" w14:textId="11E35868" w:rsidR="006D5F11" w:rsidRDefault="00B92764" w:rsidP="00790058">
            <w:pPr>
              <w:pStyle w:val="TableParagraph"/>
              <w:spacing w:before="80"/>
              <w:ind w:left="0" w:right="173"/>
              <w:rPr>
                <w:sz w:val="24"/>
              </w:rPr>
            </w:pPr>
            <w:r>
              <w:rPr>
                <w:sz w:val="24"/>
              </w:rPr>
              <w:t>03-06-2025</w:t>
            </w:r>
          </w:p>
        </w:tc>
        <w:tc>
          <w:tcPr>
            <w:tcW w:w="754" w:type="pct"/>
          </w:tcPr>
          <w:p w14:paraId="2B0E0438" w14:textId="77777777" w:rsidR="006D5F11" w:rsidRDefault="006D5F11" w:rsidP="00720172">
            <w:pPr>
              <w:pStyle w:val="TableParagraph"/>
              <w:spacing w:before="80"/>
              <w:ind w:left="360"/>
              <w:rPr>
                <w:sz w:val="24"/>
              </w:rPr>
            </w:pPr>
            <w:r>
              <w:rPr>
                <w:sz w:val="24"/>
              </w:rPr>
              <w:t>Tuesday</w:t>
            </w:r>
          </w:p>
        </w:tc>
        <w:tc>
          <w:tcPr>
            <w:tcW w:w="1599" w:type="pct"/>
            <w:tcBorders>
              <w:right w:val="single" w:sz="4" w:space="0" w:color="auto"/>
            </w:tcBorders>
          </w:tcPr>
          <w:p w14:paraId="53C4AD03" w14:textId="640BF484" w:rsidR="006D5F11" w:rsidRPr="009C7A23" w:rsidRDefault="00B917C0" w:rsidP="00720172">
            <w:pPr>
              <w:pStyle w:val="TableParagraph"/>
              <w:spacing w:before="80"/>
              <w:ind w:left="555" w:right="473"/>
              <w:jc w:val="center"/>
              <w:rPr>
                <w:sz w:val="24"/>
                <w:highlight w:val="yellow"/>
              </w:rPr>
            </w:pPr>
            <w:r w:rsidRPr="00F43FCB">
              <w:rPr>
                <w:sz w:val="24"/>
              </w:rPr>
              <w:t xml:space="preserve">Learning </w:t>
            </w:r>
            <w:r>
              <w:rPr>
                <w:sz w:val="24"/>
              </w:rPr>
              <w:t xml:space="preserve">about </w:t>
            </w:r>
            <w:r w:rsidRPr="00F43FCB">
              <w:rPr>
                <w:sz w:val="24"/>
              </w:rPr>
              <w:t xml:space="preserve"> E</w:t>
            </w:r>
            <w:r>
              <w:rPr>
                <w:sz w:val="24"/>
              </w:rPr>
              <w:t>BS</w:t>
            </w:r>
            <w:r w:rsidRPr="00F43FCB">
              <w:rPr>
                <w:sz w:val="24"/>
              </w:rPr>
              <w:t xml:space="preserve"> </w:t>
            </w:r>
            <w:r>
              <w:rPr>
                <w:sz w:val="24"/>
              </w:rPr>
              <w:t>Volumes</w:t>
            </w:r>
          </w:p>
        </w:tc>
        <w:tc>
          <w:tcPr>
            <w:tcW w:w="1630" w:type="pct"/>
            <w:tcBorders>
              <w:left w:val="single" w:sz="4" w:space="0" w:color="auto"/>
            </w:tcBorders>
          </w:tcPr>
          <w:p w14:paraId="3B2E2FAC" w14:textId="71D85FBB" w:rsidR="006D5F11" w:rsidRDefault="002363A0" w:rsidP="00720172">
            <w:pPr>
              <w:pStyle w:val="TableParagraph"/>
              <w:spacing w:before="80"/>
              <w:ind w:left="0" w:right="473"/>
              <w:jc w:val="center"/>
              <w:rPr>
                <w:sz w:val="24"/>
              </w:rPr>
            </w:pPr>
            <w:r>
              <w:rPr>
                <w:sz w:val="24"/>
              </w:rPr>
              <w:t>Creating, attaching, and  managing EBS volumes</w:t>
            </w:r>
          </w:p>
        </w:tc>
      </w:tr>
      <w:tr w:rsidR="006D5F11" w14:paraId="2C04634E" w14:textId="77777777" w:rsidTr="00ED4EF6">
        <w:trPr>
          <w:trHeight w:val="1136"/>
          <w:jc w:val="center"/>
        </w:trPr>
        <w:tc>
          <w:tcPr>
            <w:tcW w:w="282" w:type="pct"/>
            <w:vMerge/>
            <w:tcBorders>
              <w:top w:val="nil"/>
            </w:tcBorders>
            <w:textDirection w:val="btLr"/>
          </w:tcPr>
          <w:p w14:paraId="5164D087" w14:textId="77777777" w:rsidR="006D5F11" w:rsidRDefault="006D5F11" w:rsidP="00720172">
            <w:pPr>
              <w:rPr>
                <w:sz w:val="2"/>
                <w:szCs w:val="2"/>
              </w:rPr>
            </w:pPr>
          </w:p>
        </w:tc>
        <w:tc>
          <w:tcPr>
            <w:tcW w:w="734" w:type="pct"/>
          </w:tcPr>
          <w:p w14:paraId="23A0A3AF" w14:textId="500FE8CA" w:rsidR="006D5F11" w:rsidRDefault="00B92764" w:rsidP="00790058">
            <w:pPr>
              <w:pStyle w:val="TableParagraph"/>
              <w:spacing w:before="78"/>
              <w:ind w:left="0" w:right="173"/>
              <w:rPr>
                <w:sz w:val="24"/>
              </w:rPr>
            </w:pPr>
            <w:r>
              <w:rPr>
                <w:sz w:val="24"/>
              </w:rPr>
              <w:t>04-06-2025</w:t>
            </w:r>
          </w:p>
        </w:tc>
        <w:tc>
          <w:tcPr>
            <w:tcW w:w="754" w:type="pct"/>
          </w:tcPr>
          <w:p w14:paraId="64B445D7" w14:textId="77777777" w:rsidR="006D5F11" w:rsidRDefault="006D5F11" w:rsidP="00720172">
            <w:pPr>
              <w:pStyle w:val="TableParagraph"/>
              <w:spacing w:before="78"/>
              <w:ind w:right="197"/>
              <w:jc w:val="right"/>
              <w:rPr>
                <w:sz w:val="24"/>
              </w:rPr>
            </w:pPr>
            <w:r>
              <w:rPr>
                <w:sz w:val="24"/>
              </w:rPr>
              <w:t>Wednesday</w:t>
            </w:r>
          </w:p>
        </w:tc>
        <w:tc>
          <w:tcPr>
            <w:tcW w:w="1599" w:type="pct"/>
            <w:tcBorders>
              <w:right w:val="single" w:sz="4" w:space="0" w:color="auto"/>
            </w:tcBorders>
          </w:tcPr>
          <w:p w14:paraId="72E83E11" w14:textId="4CEEB141" w:rsidR="006D5F11" w:rsidRPr="009C7A23" w:rsidRDefault="00B917C0" w:rsidP="00720172">
            <w:pPr>
              <w:pStyle w:val="TableParagraph"/>
              <w:spacing w:before="78"/>
              <w:ind w:left="555" w:right="473"/>
              <w:jc w:val="center"/>
              <w:rPr>
                <w:sz w:val="24"/>
                <w:highlight w:val="yellow"/>
              </w:rPr>
            </w:pPr>
            <w:r w:rsidRPr="00B917C0">
              <w:rPr>
                <w:sz w:val="24"/>
              </w:rPr>
              <w:t>Introduction to Linux and shell scripting</w:t>
            </w:r>
          </w:p>
        </w:tc>
        <w:tc>
          <w:tcPr>
            <w:tcW w:w="1630" w:type="pct"/>
            <w:tcBorders>
              <w:left w:val="single" w:sz="4" w:space="0" w:color="auto"/>
            </w:tcBorders>
          </w:tcPr>
          <w:p w14:paraId="52A200C5" w14:textId="1E82AD45" w:rsidR="006D5F11" w:rsidRDefault="002363A0" w:rsidP="00720172">
            <w:pPr>
              <w:pStyle w:val="TableParagraph"/>
              <w:spacing w:before="78"/>
              <w:ind w:left="0" w:right="473"/>
              <w:jc w:val="center"/>
              <w:rPr>
                <w:sz w:val="24"/>
              </w:rPr>
            </w:pPr>
            <w:r>
              <w:rPr>
                <w:sz w:val="24"/>
              </w:rPr>
              <w:t>Developed foundational Linux skills</w:t>
            </w:r>
          </w:p>
        </w:tc>
      </w:tr>
      <w:tr w:rsidR="006D5F11" w14:paraId="7703E16E" w14:textId="77777777" w:rsidTr="00ED4EF6">
        <w:trPr>
          <w:trHeight w:val="1124"/>
          <w:jc w:val="center"/>
        </w:trPr>
        <w:tc>
          <w:tcPr>
            <w:tcW w:w="282" w:type="pct"/>
            <w:vMerge/>
            <w:tcBorders>
              <w:top w:val="nil"/>
            </w:tcBorders>
            <w:textDirection w:val="btLr"/>
          </w:tcPr>
          <w:p w14:paraId="3F6263BA" w14:textId="77777777" w:rsidR="006D5F11" w:rsidRDefault="006D5F11" w:rsidP="00720172">
            <w:pPr>
              <w:rPr>
                <w:sz w:val="2"/>
                <w:szCs w:val="2"/>
              </w:rPr>
            </w:pPr>
          </w:p>
        </w:tc>
        <w:tc>
          <w:tcPr>
            <w:tcW w:w="734" w:type="pct"/>
          </w:tcPr>
          <w:p w14:paraId="3C98BFD8" w14:textId="276963A4" w:rsidR="006D5F11" w:rsidRDefault="00B92764" w:rsidP="00790058">
            <w:pPr>
              <w:pStyle w:val="TableParagraph"/>
              <w:spacing w:before="78"/>
              <w:ind w:left="0" w:right="173"/>
              <w:rPr>
                <w:sz w:val="24"/>
              </w:rPr>
            </w:pPr>
            <w:r>
              <w:rPr>
                <w:sz w:val="24"/>
              </w:rPr>
              <w:t>05-06-2025</w:t>
            </w:r>
          </w:p>
        </w:tc>
        <w:tc>
          <w:tcPr>
            <w:tcW w:w="754" w:type="pct"/>
          </w:tcPr>
          <w:p w14:paraId="4B04A32D" w14:textId="77777777" w:rsidR="006D5F11" w:rsidRDefault="006D5F11" w:rsidP="00720172">
            <w:pPr>
              <w:pStyle w:val="TableParagraph"/>
              <w:spacing w:before="78"/>
              <w:ind w:right="266"/>
              <w:jc w:val="right"/>
              <w:rPr>
                <w:sz w:val="24"/>
              </w:rPr>
            </w:pPr>
            <w:r>
              <w:rPr>
                <w:sz w:val="24"/>
              </w:rPr>
              <w:t>Thursday</w:t>
            </w:r>
          </w:p>
        </w:tc>
        <w:tc>
          <w:tcPr>
            <w:tcW w:w="1599" w:type="pct"/>
            <w:tcBorders>
              <w:right w:val="single" w:sz="4" w:space="0" w:color="auto"/>
            </w:tcBorders>
          </w:tcPr>
          <w:p w14:paraId="0BF4C9CC" w14:textId="38154E07" w:rsidR="006D5F11" w:rsidRPr="009C7A23" w:rsidRDefault="00B917C0" w:rsidP="00720172">
            <w:pPr>
              <w:pStyle w:val="TableParagraph"/>
              <w:spacing w:before="78"/>
              <w:ind w:left="555" w:right="472"/>
              <w:jc w:val="center"/>
              <w:rPr>
                <w:sz w:val="24"/>
                <w:highlight w:val="yellow"/>
              </w:rPr>
            </w:pPr>
            <w:r w:rsidRPr="00B917C0">
              <w:rPr>
                <w:sz w:val="24"/>
              </w:rPr>
              <w:t>Shell Scripting</w:t>
            </w:r>
          </w:p>
        </w:tc>
        <w:tc>
          <w:tcPr>
            <w:tcW w:w="1630" w:type="pct"/>
            <w:tcBorders>
              <w:left w:val="single" w:sz="4" w:space="0" w:color="auto"/>
            </w:tcBorders>
          </w:tcPr>
          <w:p w14:paraId="48EE3F6C" w14:textId="75B4D0EF" w:rsidR="006D5F11" w:rsidRDefault="002363A0" w:rsidP="00720172">
            <w:pPr>
              <w:pStyle w:val="TableParagraph"/>
              <w:spacing w:before="78"/>
              <w:ind w:left="0" w:right="472"/>
              <w:jc w:val="center"/>
              <w:rPr>
                <w:sz w:val="24"/>
              </w:rPr>
            </w:pPr>
            <w:r>
              <w:rPr>
                <w:sz w:val="24"/>
              </w:rPr>
              <w:t>Learned how to write and execute basic shell scripting</w:t>
            </w:r>
          </w:p>
        </w:tc>
      </w:tr>
      <w:tr w:rsidR="006D5F11" w14:paraId="061FB8AC" w14:textId="77777777" w:rsidTr="00ED4EF6">
        <w:trPr>
          <w:trHeight w:val="559"/>
          <w:jc w:val="center"/>
        </w:trPr>
        <w:tc>
          <w:tcPr>
            <w:tcW w:w="282" w:type="pct"/>
            <w:vMerge/>
            <w:tcBorders>
              <w:top w:val="nil"/>
            </w:tcBorders>
            <w:textDirection w:val="btLr"/>
          </w:tcPr>
          <w:p w14:paraId="6AEC38F0" w14:textId="77777777" w:rsidR="006D5F11" w:rsidRDefault="006D5F11" w:rsidP="00720172">
            <w:pPr>
              <w:rPr>
                <w:sz w:val="2"/>
                <w:szCs w:val="2"/>
              </w:rPr>
            </w:pPr>
          </w:p>
        </w:tc>
        <w:tc>
          <w:tcPr>
            <w:tcW w:w="734" w:type="pct"/>
            <w:tcBorders>
              <w:bottom w:val="single" w:sz="2" w:space="0" w:color="000000"/>
            </w:tcBorders>
          </w:tcPr>
          <w:p w14:paraId="03513252" w14:textId="5FAC1FD7" w:rsidR="006D5F11" w:rsidRDefault="00B92764" w:rsidP="00790058">
            <w:pPr>
              <w:pStyle w:val="TableParagraph"/>
              <w:spacing w:before="78" w:line="271" w:lineRule="exact"/>
              <w:ind w:left="0" w:right="173"/>
              <w:rPr>
                <w:sz w:val="24"/>
              </w:rPr>
            </w:pPr>
            <w:r>
              <w:rPr>
                <w:sz w:val="24"/>
              </w:rPr>
              <w:t>06-06-2025</w:t>
            </w:r>
          </w:p>
        </w:tc>
        <w:tc>
          <w:tcPr>
            <w:tcW w:w="754" w:type="pct"/>
            <w:tcBorders>
              <w:bottom w:val="single" w:sz="2" w:space="0" w:color="000000"/>
            </w:tcBorders>
          </w:tcPr>
          <w:p w14:paraId="5D043340" w14:textId="77777777" w:rsidR="006D5F11" w:rsidRDefault="006D5F11" w:rsidP="00720172">
            <w:pPr>
              <w:pStyle w:val="TableParagraph"/>
              <w:spacing w:before="78" w:line="271" w:lineRule="exact"/>
              <w:ind w:left="542"/>
              <w:rPr>
                <w:sz w:val="24"/>
              </w:rPr>
            </w:pPr>
            <w:r>
              <w:rPr>
                <w:sz w:val="24"/>
              </w:rPr>
              <w:t>Friday</w:t>
            </w:r>
          </w:p>
        </w:tc>
        <w:tc>
          <w:tcPr>
            <w:tcW w:w="1599" w:type="pct"/>
            <w:tcBorders>
              <w:bottom w:val="single" w:sz="2" w:space="0" w:color="000000"/>
              <w:right w:val="single" w:sz="4" w:space="0" w:color="auto"/>
            </w:tcBorders>
          </w:tcPr>
          <w:p w14:paraId="052F18B0" w14:textId="128B89D5" w:rsidR="006D5F11" w:rsidRPr="009C7A23" w:rsidRDefault="00B917C0" w:rsidP="00720172">
            <w:pPr>
              <w:pStyle w:val="TableParagraph"/>
              <w:spacing w:before="78" w:line="271" w:lineRule="exact"/>
              <w:ind w:left="555" w:right="439"/>
              <w:jc w:val="center"/>
              <w:rPr>
                <w:sz w:val="24"/>
                <w:highlight w:val="yellow"/>
              </w:rPr>
            </w:pPr>
            <w:r w:rsidRPr="001A74BE">
              <w:rPr>
                <w:sz w:val="24"/>
              </w:rPr>
              <w:t>Week-</w:t>
            </w:r>
            <w:r>
              <w:rPr>
                <w:sz w:val="24"/>
              </w:rPr>
              <w:t>4</w:t>
            </w:r>
            <w:r w:rsidRPr="001A74BE">
              <w:rPr>
                <w:sz w:val="24"/>
              </w:rPr>
              <w:t xml:space="preserve"> assessment</w:t>
            </w:r>
          </w:p>
        </w:tc>
        <w:tc>
          <w:tcPr>
            <w:tcW w:w="1630" w:type="pct"/>
            <w:tcBorders>
              <w:left w:val="single" w:sz="4" w:space="0" w:color="auto"/>
              <w:bottom w:val="single" w:sz="2" w:space="0" w:color="000000"/>
            </w:tcBorders>
          </w:tcPr>
          <w:p w14:paraId="7AD2DAC5" w14:textId="1027F1A4" w:rsidR="006D5F11" w:rsidRDefault="002363A0" w:rsidP="00720172">
            <w:pPr>
              <w:pStyle w:val="TableParagraph"/>
              <w:spacing w:before="78" w:line="271" w:lineRule="exact"/>
              <w:ind w:left="0" w:right="439"/>
              <w:jc w:val="center"/>
              <w:rPr>
                <w:sz w:val="24"/>
              </w:rPr>
            </w:pPr>
            <w:r>
              <w:rPr>
                <w:sz w:val="24"/>
              </w:rPr>
              <w:t>Test</w:t>
            </w:r>
          </w:p>
        </w:tc>
      </w:tr>
      <w:tr w:rsidR="006D5F11" w14:paraId="0CF44F3F" w14:textId="77777777" w:rsidTr="00ED4EF6">
        <w:trPr>
          <w:trHeight w:val="553"/>
          <w:jc w:val="center"/>
        </w:trPr>
        <w:tc>
          <w:tcPr>
            <w:tcW w:w="282" w:type="pct"/>
            <w:vMerge/>
            <w:tcBorders>
              <w:top w:val="nil"/>
            </w:tcBorders>
            <w:textDirection w:val="btLr"/>
          </w:tcPr>
          <w:p w14:paraId="09FC50C4" w14:textId="77777777" w:rsidR="006D5F11" w:rsidRDefault="006D5F11" w:rsidP="00720172">
            <w:pPr>
              <w:rPr>
                <w:sz w:val="2"/>
                <w:szCs w:val="2"/>
              </w:rPr>
            </w:pPr>
          </w:p>
        </w:tc>
        <w:tc>
          <w:tcPr>
            <w:tcW w:w="734" w:type="pct"/>
            <w:tcBorders>
              <w:top w:val="single" w:sz="2" w:space="0" w:color="000000"/>
              <w:bottom w:val="single" w:sz="2" w:space="0" w:color="000000"/>
            </w:tcBorders>
          </w:tcPr>
          <w:p w14:paraId="2FB31E1C" w14:textId="4CAE3AC9" w:rsidR="006D5F11" w:rsidRDefault="00B92764" w:rsidP="00790058">
            <w:pPr>
              <w:pStyle w:val="TableParagraph"/>
              <w:spacing w:before="80" w:line="271" w:lineRule="exact"/>
              <w:ind w:left="0" w:right="173"/>
              <w:rPr>
                <w:sz w:val="24"/>
              </w:rPr>
            </w:pPr>
            <w:r>
              <w:rPr>
                <w:sz w:val="24"/>
              </w:rPr>
              <w:t>07-06-2025</w:t>
            </w:r>
          </w:p>
        </w:tc>
        <w:tc>
          <w:tcPr>
            <w:tcW w:w="754" w:type="pct"/>
            <w:tcBorders>
              <w:top w:val="single" w:sz="2" w:space="0" w:color="000000"/>
              <w:bottom w:val="single" w:sz="2" w:space="0" w:color="000000"/>
            </w:tcBorders>
          </w:tcPr>
          <w:p w14:paraId="0596E6C7" w14:textId="77777777" w:rsidR="006D5F11" w:rsidRDefault="006D5F11" w:rsidP="00720172">
            <w:pPr>
              <w:pStyle w:val="TableParagraph"/>
              <w:spacing w:before="80" w:line="271" w:lineRule="exact"/>
              <w:ind w:left="333"/>
              <w:rPr>
                <w:sz w:val="24"/>
              </w:rPr>
            </w:pPr>
            <w:r>
              <w:rPr>
                <w:sz w:val="24"/>
              </w:rPr>
              <w:t>Saturday</w:t>
            </w:r>
          </w:p>
        </w:tc>
        <w:tc>
          <w:tcPr>
            <w:tcW w:w="1599" w:type="pct"/>
            <w:tcBorders>
              <w:top w:val="single" w:sz="2" w:space="0" w:color="000000"/>
              <w:bottom w:val="single" w:sz="2" w:space="0" w:color="000000"/>
              <w:right w:val="single" w:sz="4" w:space="0" w:color="auto"/>
            </w:tcBorders>
          </w:tcPr>
          <w:p w14:paraId="0920022A" w14:textId="15ED1857" w:rsidR="006D5F11" w:rsidRPr="009C7A23" w:rsidRDefault="00B917C0" w:rsidP="00720172">
            <w:pPr>
              <w:pStyle w:val="TableParagraph"/>
              <w:spacing w:before="61"/>
              <w:ind w:left="543" w:right="478"/>
              <w:jc w:val="center"/>
              <w:rPr>
                <w:sz w:val="24"/>
                <w:highlight w:val="yellow"/>
              </w:rPr>
            </w:pPr>
            <w:r w:rsidRPr="00B917C0">
              <w:rPr>
                <w:sz w:val="24"/>
              </w:rPr>
              <w:t>Holiday</w:t>
            </w:r>
          </w:p>
        </w:tc>
        <w:tc>
          <w:tcPr>
            <w:tcW w:w="1630" w:type="pct"/>
            <w:tcBorders>
              <w:top w:val="single" w:sz="2" w:space="0" w:color="000000"/>
              <w:left w:val="single" w:sz="4" w:space="0" w:color="auto"/>
              <w:bottom w:val="single" w:sz="2" w:space="0" w:color="000000"/>
            </w:tcBorders>
          </w:tcPr>
          <w:p w14:paraId="2BFFBCA2" w14:textId="11761CAF" w:rsidR="006D5F11" w:rsidRDefault="00DA45C3" w:rsidP="00720172">
            <w:pPr>
              <w:pStyle w:val="TableParagraph"/>
              <w:spacing w:before="61"/>
              <w:ind w:left="0" w:right="478"/>
              <w:jc w:val="center"/>
              <w:rPr>
                <w:sz w:val="24"/>
              </w:rPr>
            </w:pPr>
            <w:r>
              <w:rPr>
                <w:sz w:val="24"/>
              </w:rPr>
              <w:t>-</w:t>
            </w:r>
          </w:p>
        </w:tc>
      </w:tr>
    </w:tbl>
    <w:p w14:paraId="18E6BCCF" w14:textId="77777777" w:rsidR="006D5F11" w:rsidRDefault="006D5F11" w:rsidP="006D5F11">
      <w:pPr>
        <w:pStyle w:val="BodyText"/>
        <w:spacing w:before="4"/>
        <w:jc w:val="center"/>
        <w:rPr>
          <w:b/>
          <w:sz w:val="32"/>
        </w:rPr>
      </w:pPr>
    </w:p>
    <w:p w14:paraId="3A3B32D8" w14:textId="77777777" w:rsidR="003302F6" w:rsidRDefault="003302F6" w:rsidP="003302F6">
      <w:pPr>
        <w:pStyle w:val="BodyText"/>
        <w:spacing w:before="4"/>
        <w:rPr>
          <w:b/>
          <w:sz w:val="32"/>
        </w:rPr>
      </w:pPr>
    </w:p>
    <w:p w14:paraId="71E1CCB2" w14:textId="77777777" w:rsidR="00B917C0" w:rsidRDefault="00B917C0" w:rsidP="003302F6">
      <w:pPr>
        <w:pStyle w:val="BodyText"/>
        <w:spacing w:before="4"/>
        <w:jc w:val="center"/>
        <w:rPr>
          <w:b/>
          <w:sz w:val="32"/>
        </w:rPr>
      </w:pPr>
    </w:p>
    <w:p w14:paraId="7F5F7027" w14:textId="77777777" w:rsidR="00790058" w:rsidRDefault="00790058" w:rsidP="003302F6">
      <w:pPr>
        <w:pStyle w:val="BodyText"/>
        <w:spacing w:before="4"/>
        <w:jc w:val="center"/>
        <w:rPr>
          <w:rFonts w:ascii="Times New Roman" w:hAnsi="Times New Roman" w:cs="Times New Roman"/>
          <w:b/>
          <w:sz w:val="32"/>
        </w:rPr>
      </w:pPr>
    </w:p>
    <w:p w14:paraId="41441D0E" w14:textId="77777777" w:rsidR="00790058" w:rsidRDefault="00790058" w:rsidP="003302F6">
      <w:pPr>
        <w:pStyle w:val="BodyText"/>
        <w:spacing w:before="4"/>
        <w:jc w:val="center"/>
        <w:rPr>
          <w:rFonts w:ascii="Times New Roman" w:hAnsi="Times New Roman" w:cs="Times New Roman"/>
          <w:b/>
          <w:sz w:val="32"/>
        </w:rPr>
      </w:pPr>
    </w:p>
    <w:p w14:paraId="54B58A84" w14:textId="77777777" w:rsidR="00790058" w:rsidRDefault="00790058" w:rsidP="003302F6">
      <w:pPr>
        <w:pStyle w:val="BodyText"/>
        <w:spacing w:before="4"/>
        <w:jc w:val="center"/>
        <w:rPr>
          <w:rFonts w:ascii="Times New Roman" w:hAnsi="Times New Roman" w:cs="Times New Roman"/>
          <w:b/>
          <w:sz w:val="32"/>
        </w:rPr>
      </w:pPr>
    </w:p>
    <w:p w14:paraId="4E654843" w14:textId="77777777" w:rsidR="00790058" w:rsidRDefault="00790058" w:rsidP="003302F6">
      <w:pPr>
        <w:pStyle w:val="BodyText"/>
        <w:spacing w:before="4"/>
        <w:jc w:val="center"/>
        <w:rPr>
          <w:rFonts w:ascii="Times New Roman" w:hAnsi="Times New Roman" w:cs="Times New Roman"/>
          <w:b/>
          <w:sz w:val="32"/>
        </w:rPr>
      </w:pPr>
    </w:p>
    <w:p w14:paraId="634919A0" w14:textId="77777777" w:rsidR="00790058" w:rsidRDefault="00790058" w:rsidP="003302F6">
      <w:pPr>
        <w:pStyle w:val="BodyText"/>
        <w:spacing w:before="4"/>
        <w:jc w:val="center"/>
        <w:rPr>
          <w:rFonts w:ascii="Times New Roman" w:hAnsi="Times New Roman" w:cs="Times New Roman"/>
          <w:b/>
          <w:sz w:val="32"/>
        </w:rPr>
      </w:pPr>
    </w:p>
    <w:p w14:paraId="01C3DD26" w14:textId="77777777" w:rsidR="00790058" w:rsidRDefault="00790058" w:rsidP="003302F6">
      <w:pPr>
        <w:pStyle w:val="BodyText"/>
        <w:spacing w:before="4"/>
        <w:jc w:val="center"/>
        <w:rPr>
          <w:rFonts w:ascii="Times New Roman" w:hAnsi="Times New Roman" w:cs="Times New Roman"/>
          <w:b/>
          <w:sz w:val="32"/>
        </w:rPr>
      </w:pPr>
    </w:p>
    <w:p w14:paraId="0A6860D6" w14:textId="77777777" w:rsidR="00790058" w:rsidRDefault="00790058" w:rsidP="003302F6">
      <w:pPr>
        <w:pStyle w:val="BodyText"/>
        <w:spacing w:before="4"/>
        <w:jc w:val="center"/>
        <w:rPr>
          <w:rFonts w:ascii="Times New Roman" w:hAnsi="Times New Roman" w:cs="Times New Roman"/>
          <w:b/>
          <w:sz w:val="32"/>
        </w:rPr>
      </w:pPr>
    </w:p>
    <w:p w14:paraId="50CB66A7" w14:textId="5207A597" w:rsidR="006D5F11" w:rsidRPr="00984DEE" w:rsidRDefault="006D5F11" w:rsidP="003302F6">
      <w:pPr>
        <w:pStyle w:val="BodyText"/>
        <w:spacing w:before="4"/>
        <w:jc w:val="center"/>
        <w:rPr>
          <w:rFonts w:ascii="Times New Roman" w:hAnsi="Times New Roman" w:cs="Times New Roman"/>
          <w:b/>
          <w:sz w:val="32"/>
        </w:rPr>
      </w:pPr>
      <w:r w:rsidRPr="00984DEE">
        <w:rPr>
          <w:rFonts w:ascii="Times New Roman" w:hAnsi="Times New Roman" w:cs="Times New Roman"/>
          <w:b/>
          <w:sz w:val="32"/>
        </w:rPr>
        <w:lastRenderedPageBreak/>
        <w:t>WEEKLY REPORT</w:t>
      </w:r>
    </w:p>
    <w:p w14:paraId="6E95FE14" w14:textId="75CC7E22" w:rsidR="006D5F11" w:rsidRPr="00984DEE" w:rsidRDefault="006D5F11" w:rsidP="003302F6">
      <w:pPr>
        <w:pStyle w:val="BodyText"/>
        <w:spacing w:before="4"/>
        <w:jc w:val="center"/>
        <w:rPr>
          <w:rFonts w:ascii="Times New Roman" w:hAnsi="Times New Roman" w:cs="Times New Roman"/>
          <w:sz w:val="24"/>
        </w:rPr>
      </w:pPr>
      <w:r w:rsidRPr="00984DEE">
        <w:rPr>
          <w:rFonts w:ascii="Times New Roman" w:hAnsi="Times New Roman" w:cs="Times New Roman"/>
          <w:sz w:val="24"/>
        </w:rPr>
        <w:t>WEEK – 4 (From Dt</w:t>
      </w:r>
      <w:r w:rsidR="002363A0" w:rsidRPr="00984DEE">
        <w:rPr>
          <w:rFonts w:ascii="Times New Roman" w:hAnsi="Times New Roman" w:cs="Times New Roman"/>
          <w:sz w:val="24"/>
        </w:rPr>
        <w:t>: 02-06-2025</w:t>
      </w:r>
      <w:r w:rsidRPr="00984DEE">
        <w:rPr>
          <w:rFonts w:ascii="Times New Roman" w:hAnsi="Times New Roman" w:cs="Times New Roman"/>
          <w:sz w:val="24"/>
        </w:rPr>
        <w:t xml:space="preserve"> to Dt</w:t>
      </w:r>
      <w:r w:rsidR="002363A0" w:rsidRPr="00984DEE">
        <w:rPr>
          <w:rFonts w:ascii="Times New Roman" w:hAnsi="Times New Roman" w:cs="Times New Roman"/>
          <w:sz w:val="24"/>
        </w:rPr>
        <w:t>: 07-06-2025</w:t>
      </w:r>
      <w:r w:rsidRPr="00984DEE">
        <w:rPr>
          <w:rFonts w:ascii="Times New Roman" w:hAnsi="Times New Roman" w:cs="Times New Roman"/>
          <w:sz w:val="24"/>
        </w:rPr>
        <w:t>)</w:t>
      </w:r>
    </w:p>
    <w:p w14:paraId="0B4129AC" w14:textId="77777777" w:rsidR="006D5F11" w:rsidRPr="00790058" w:rsidRDefault="006D5F11" w:rsidP="003302F6">
      <w:pPr>
        <w:pStyle w:val="Heading2"/>
        <w:rPr>
          <w:rFonts w:ascii="Times New Roman" w:hAnsi="Times New Roman" w:cs="Times New Roman"/>
          <w:color w:val="auto"/>
        </w:rPr>
      </w:pPr>
      <w:r w:rsidRPr="00790058">
        <w:rPr>
          <w:rFonts w:ascii="Times New Roman" w:hAnsi="Times New Roman" w:cs="Times New Roman"/>
          <w:color w:val="auto"/>
        </w:rPr>
        <w:t>Objective of the Activity Done:</w:t>
      </w:r>
    </w:p>
    <w:p w14:paraId="6340FE2D" w14:textId="55637B18" w:rsidR="002363A0" w:rsidRPr="00790058" w:rsidRDefault="002E3381" w:rsidP="002363A0">
      <w:pPr>
        <w:spacing w:after="0"/>
        <w:rPr>
          <w:rFonts w:ascii="Times New Roman" w:hAnsi="Times New Roman" w:cs="Times New Roman"/>
        </w:rPr>
      </w:pPr>
      <w:r w:rsidRPr="00790058">
        <w:rPr>
          <w:rFonts w:ascii="Times New Roman" w:hAnsi="Times New Roman" w:cs="Times New Roman"/>
        </w:rPr>
        <w:t>1</w:t>
      </w:r>
      <w:r w:rsidR="002363A0" w:rsidRPr="00790058">
        <w:rPr>
          <w:rFonts w:ascii="Times New Roman" w:hAnsi="Times New Roman" w:cs="Times New Roman"/>
        </w:rPr>
        <w:t>. To learn about Amazon EBS (Elastic Block Store) volumes, their creation, attachment, and use with EC2 instances.</w:t>
      </w:r>
    </w:p>
    <w:p w14:paraId="6816E3A7" w14:textId="0BBA2E7A" w:rsidR="002363A0" w:rsidRPr="00790058" w:rsidRDefault="002E3381" w:rsidP="002363A0">
      <w:pPr>
        <w:spacing w:after="0"/>
        <w:rPr>
          <w:rFonts w:ascii="Times New Roman" w:hAnsi="Times New Roman" w:cs="Times New Roman"/>
        </w:rPr>
      </w:pPr>
      <w:r w:rsidRPr="00790058">
        <w:rPr>
          <w:rFonts w:ascii="Times New Roman" w:hAnsi="Times New Roman" w:cs="Times New Roman"/>
        </w:rPr>
        <w:t>2</w:t>
      </w:r>
      <w:r w:rsidR="002363A0" w:rsidRPr="00790058">
        <w:rPr>
          <w:rFonts w:ascii="Times New Roman" w:hAnsi="Times New Roman" w:cs="Times New Roman"/>
        </w:rPr>
        <w:t>. To get introduced to Linux basics and perform fundamental operations on EC2 Linux instances.</w:t>
      </w:r>
    </w:p>
    <w:p w14:paraId="58A87360" w14:textId="0C81B1E0" w:rsidR="002363A0" w:rsidRPr="00790058" w:rsidRDefault="002E3381" w:rsidP="002363A0">
      <w:pPr>
        <w:spacing w:after="0"/>
        <w:rPr>
          <w:rFonts w:ascii="Times New Roman" w:hAnsi="Times New Roman" w:cs="Times New Roman"/>
        </w:rPr>
      </w:pPr>
      <w:r w:rsidRPr="00790058">
        <w:rPr>
          <w:rFonts w:ascii="Times New Roman" w:hAnsi="Times New Roman" w:cs="Times New Roman"/>
        </w:rPr>
        <w:t>3</w:t>
      </w:r>
      <w:r w:rsidR="002363A0" w:rsidRPr="00790058">
        <w:rPr>
          <w:rFonts w:ascii="Times New Roman" w:hAnsi="Times New Roman" w:cs="Times New Roman"/>
        </w:rPr>
        <w:t>. To gain hands-on experience with shell scripting for task automation in cloud environments.</w:t>
      </w:r>
    </w:p>
    <w:p w14:paraId="0FA799D1" w14:textId="66919DEA" w:rsidR="002363A0" w:rsidRPr="00790058" w:rsidRDefault="002E3381" w:rsidP="002E3381">
      <w:pPr>
        <w:pStyle w:val="Heading2"/>
        <w:rPr>
          <w:rFonts w:ascii="Times New Roman" w:hAnsi="Times New Roman" w:cs="Times New Roman"/>
          <w:color w:val="auto"/>
        </w:rPr>
      </w:pPr>
      <w:r w:rsidRPr="00790058">
        <w:rPr>
          <w:rFonts w:ascii="Times New Roman" w:hAnsi="Times New Roman" w:cs="Times New Roman"/>
          <w:color w:val="auto"/>
        </w:rPr>
        <w:t>Detailed Report:</w:t>
      </w:r>
    </w:p>
    <w:p w14:paraId="3249FD3C" w14:textId="23AD95E5" w:rsidR="002363A0" w:rsidRPr="00790058" w:rsidRDefault="002E3381" w:rsidP="002363A0">
      <w:pPr>
        <w:spacing w:after="0"/>
        <w:rPr>
          <w:rFonts w:ascii="Times New Roman" w:hAnsi="Times New Roman" w:cs="Times New Roman"/>
          <w:b/>
          <w:bCs/>
        </w:rPr>
      </w:pPr>
      <w:r w:rsidRPr="00790058">
        <w:rPr>
          <w:rFonts w:ascii="Times New Roman" w:hAnsi="Times New Roman" w:cs="Times New Roman"/>
          <w:b/>
          <w:bCs/>
        </w:rPr>
        <w:t>A</w:t>
      </w:r>
      <w:r w:rsidR="002363A0" w:rsidRPr="00790058">
        <w:rPr>
          <w:rFonts w:ascii="Times New Roman" w:hAnsi="Times New Roman" w:cs="Times New Roman"/>
          <w:b/>
          <w:bCs/>
        </w:rPr>
        <w:t>. Amazon EBS (Elastic Block Store) Volumes</w:t>
      </w:r>
    </w:p>
    <w:p w14:paraId="0DEAA9E2" w14:textId="3E4B570B"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Created a new EBS volume and attached it to an EC2 instance.</w:t>
      </w:r>
    </w:p>
    <w:p w14:paraId="2846B58D" w14:textId="6B57233A"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Mounted the volume on the Linux system and formatted it with a file system (ext4).</w:t>
      </w:r>
    </w:p>
    <w:p w14:paraId="5C92A8BB" w14:textId="08EF46EF"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Practiced storing and retrieving files on the EBS volume.</w:t>
      </w:r>
    </w:p>
    <w:p w14:paraId="56DE2D84" w14:textId="5E80F0CD"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Learned about volume persistence, snapshots, and backups for disaster recovery.</w:t>
      </w:r>
    </w:p>
    <w:p w14:paraId="2484FD7E" w14:textId="77777777" w:rsidR="002363A0" w:rsidRPr="00790058" w:rsidRDefault="002363A0" w:rsidP="002363A0">
      <w:pPr>
        <w:spacing w:after="0"/>
        <w:rPr>
          <w:rFonts w:ascii="Times New Roman" w:hAnsi="Times New Roman" w:cs="Times New Roman"/>
        </w:rPr>
      </w:pPr>
    </w:p>
    <w:p w14:paraId="4779058A" w14:textId="501469A1" w:rsidR="002363A0" w:rsidRPr="00790058" w:rsidRDefault="002E3381" w:rsidP="002363A0">
      <w:pPr>
        <w:spacing w:after="0"/>
        <w:rPr>
          <w:rFonts w:ascii="Times New Roman" w:hAnsi="Times New Roman" w:cs="Times New Roman"/>
          <w:b/>
          <w:bCs/>
        </w:rPr>
      </w:pPr>
      <w:r w:rsidRPr="00790058">
        <w:rPr>
          <w:rFonts w:ascii="Times New Roman" w:hAnsi="Times New Roman" w:cs="Times New Roman"/>
          <w:b/>
          <w:bCs/>
        </w:rPr>
        <w:t>B</w:t>
      </w:r>
      <w:r w:rsidR="002363A0" w:rsidRPr="00790058">
        <w:rPr>
          <w:rFonts w:ascii="Times New Roman" w:hAnsi="Times New Roman" w:cs="Times New Roman"/>
          <w:b/>
          <w:bCs/>
        </w:rPr>
        <w:t>. Introduction to Linux</w:t>
      </w:r>
    </w:p>
    <w:p w14:paraId="1FE6F3BD" w14:textId="66E85E84"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Explored basic Linux commands:</w:t>
      </w:r>
    </w:p>
    <w:p w14:paraId="6C147850" w14:textId="7B7EDB0C"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File navigation: ls, cd, pwd</w:t>
      </w:r>
    </w:p>
    <w:p w14:paraId="284F2FDE" w14:textId="4CA6472E"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File operations: touch, nano, cat, cp, mv, rm</w:t>
      </w:r>
    </w:p>
    <w:p w14:paraId="7D399C5A" w14:textId="2205983D"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User and permissions management: chmod, chown</w:t>
      </w:r>
    </w:p>
    <w:p w14:paraId="346DBC0D" w14:textId="4BAE1E8C"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Process management: ps, top, kill</w:t>
      </w:r>
    </w:p>
    <w:p w14:paraId="1077C3C0" w14:textId="3A2532CF"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Learned the importance of Linux in cloud computing and DevOps environments.</w:t>
      </w:r>
    </w:p>
    <w:p w14:paraId="5D9D5E03" w14:textId="77777777" w:rsidR="002363A0" w:rsidRPr="00790058" w:rsidRDefault="002363A0" w:rsidP="002363A0">
      <w:pPr>
        <w:spacing w:after="0"/>
        <w:rPr>
          <w:rFonts w:ascii="Times New Roman" w:hAnsi="Times New Roman" w:cs="Times New Roman"/>
        </w:rPr>
      </w:pPr>
    </w:p>
    <w:p w14:paraId="3A75784C" w14:textId="13B02C60" w:rsidR="002363A0" w:rsidRPr="00790058" w:rsidRDefault="002E3381" w:rsidP="002363A0">
      <w:pPr>
        <w:spacing w:after="0"/>
        <w:rPr>
          <w:rFonts w:ascii="Times New Roman" w:hAnsi="Times New Roman" w:cs="Times New Roman"/>
          <w:b/>
          <w:bCs/>
        </w:rPr>
      </w:pPr>
      <w:r w:rsidRPr="00790058">
        <w:rPr>
          <w:rFonts w:ascii="Times New Roman" w:hAnsi="Times New Roman" w:cs="Times New Roman"/>
          <w:b/>
          <w:bCs/>
        </w:rPr>
        <w:t>C</w:t>
      </w:r>
      <w:r w:rsidR="002363A0" w:rsidRPr="00790058">
        <w:rPr>
          <w:rFonts w:ascii="Times New Roman" w:hAnsi="Times New Roman" w:cs="Times New Roman"/>
          <w:b/>
          <w:bCs/>
        </w:rPr>
        <w:t>. Shell Scripting Basics</w:t>
      </w:r>
    </w:p>
    <w:p w14:paraId="30E7CFD1" w14:textId="684AB566"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Created simple shell scripts (.sh files) to automate repetitive tasks.</w:t>
      </w:r>
    </w:p>
    <w:p w14:paraId="01B76A89" w14:textId="151DECF7"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Example scripts:</w:t>
      </w:r>
    </w:p>
    <w:p w14:paraId="3F00969C" w14:textId="38186A37"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A script to display system information (CPU, memory, disk usage).</w:t>
      </w:r>
    </w:p>
    <w:p w14:paraId="292D3ED9" w14:textId="1BAF9973"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A script to back up files into a specific directory.</w:t>
      </w:r>
    </w:p>
    <w:p w14:paraId="68566A12" w14:textId="6D924B4D" w:rsidR="002363A0" w:rsidRPr="00790058" w:rsidRDefault="002363A0" w:rsidP="002363A0">
      <w:pPr>
        <w:spacing w:after="0"/>
        <w:rPr>
          <w:rFonts w:ascii="Times New Roman" w:hAnsi="Times New Roman" w:cs="Times New Roman"/>
        </w:rPr>
      </w:pPr>
      <w:r w:rsidRPr="00790058">
        <w:rPr>
          <w:rFonts w:ascii="Times New Roman" w:hAnsi="Times New Roman" w:cs="Times New Roman"/>
        </w:rPr>
        <w:t>A script to update and upgrade software packages automatically.</w:t>
      </w:r>
    </w:p>
    <w:p w14:paraId="5DE86E3E" w14:textId="5630114D" w:rsidR="006D5F11" w:rsidRPr="00790058" w:rsidRDefault="002363A0" w:rsidP="002363A0">
      <w:pPr>
        <w:spacing w:after="0"/>
        <w:rPr>
          <w:rFonts w:ascii="Times New Roman" w:hAnsi="Times New Roman" w:cs="Times New Roman"/>
        </w:rPr>
      </w:pPr>
      <w:r w:rsidRPr="00790058">
        <w:rPr>
          <w:rFonts w:ascii="Times New Roman" w:hAnsi="Times New Roman" w:cs="Times New Roman"/>
        </w:rPr>
        <w:t>Executed scripts using bash scriptname.sh and learned about permissions (chmod +x).</w:t>
      </w:r>
    </w:p>
    <w:p w14:paraId="38DA3AA8" w14:textId="77777777" w:rsidR="006D5F11" w:rsidRPr="00790058" w:rsidRDefault="006D5F11" w:rsidP="002363A0">
      <w:pPr>
        <w:pStyle w:val="Heading2"/>
        <w:rPr>
          <w:rFonts w:ascii="Times New Roman" w:hAnsi="Times New Roman" w:cs="Times New Roman"/>
          <w:sz w:val="22"/>
          <w:szCs w:val="22"/>
        </w:rPr>
      </w:pPr>
    </w:p>
    <w:p w14:paraId="5AD4EF03" w14:textId="77777777" w:rsidR="006D5F11" w:rsidRPr="00AC14BF" w:rsidRDefault="006D5F11" w:rsidP="006D5F11">
      <w:pPr>
        <w:pStyle w:val="BodyText"/>
        <w:jc w:val="center"/>
        <w:rPr>
          <w:b/>
          <w:sz w:val="32"/>
        </w:rPr>
      </w:pPr>
      <w:r w:rsidRPr="00790058">
        <w:br w:type="page"/>
      </w:r>
      <w:r w:rsidRPr="00AC14BF">
        <w:rPr>
          <w:b/>
          <w:sz w:val="32"/>
        </w:rPr>
        <w:lastRenderedPageBreak/>
        <w:t>ACTIVITY LOG FOR THE FIFTH WEEK</w:t>
      </w:r>
    </w:p>
    <w:p w14:paraId="35E2355C" w14:textId="77777777" w:rsidR="006D5F11" w:rsidRPr="00DE6C82" w:rsidRDefault="006D5F11" w:rsidP="006D5F11">
      <w:pPr>
        <w:pStyle w:val="BodyText"/>
        <w:jc w:val="center"/>
        <w:rPr>
          <w:b/>
          <w:sz w:val="20"/>
        </w:rPr>
      </w:pPr>
    </w:p>
    <w:tbl>
      <w:tblPr>
        <w:tblW w:w="542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6"/>
        <w:gridCol w:w="1596"/>
        <w:gridCol w:w="1428"/>
        <w:gridCol w:w="2539"/>
        <w:gridCol w:w="3258"/>
      </w:tblGrid>
      <w:tr w:rsidR="006D5F11" w14:paraId="68AE32A9" w14:textId="77777777" w:rsidTr="00ED4EF6">
        <w:trPr>
          <w:trHeight w:val="897"/>
          <w:jc w:val="center"/>
        </w:trPr>
        <w:tc>
          <w:tcPr>
            <w:tcW w:w="286" w:type="pct"/>
            <w:vMerge w:val="restart"/>
            <w:textDirection w:val="btLr"/>
          </w:tcPr>
          <w:p w14:paraId="4225DA25" w14:textId="433E5A54" w:rsidR="006D5F11" w:rsidRDefault="00BF2401" w:rsidP="00720172">
            <w:pPr>
              <w:pStyle w:val="TableParagraph"/>
              <w:spacing w:before="169"/>
              <w:ind w:left="2445"/>
              <w:rPr>
                <w:b/>
                <w:sz w:val="24"/>
              </w:rPr>
            </w:pPr>
            <w:r>
              <w:rPr>
                <w:b/>
                <w:sz w:val="24"/>
              </w:rPr>
              <w:t xml:space="preserve">             </w:t>
            </w:r>
            <w:r w:rsidR="006D5F11">
              <w:rPr>
                <w:b/>
                <w:sz w:val="24"/>
              </w:rPr>
              <w:t>5</w:t>
            </w:r>
            <w:r w:rsidR="006D5F11">
              <w:rPr>
                <w:b/>
                <w:sz w:val="24"/>
                <w:vertAlign w:val="superscript"/>
              </w:rPr>
              <w:t>th</w:t>
            </w:r>
            <w:r w:rsidR="006D5F11">
              <w:rPr>
                <w:b/>
                <w:sz w:val="24"/>
              </w:rPr>
              <w:t>WEEK</w:t>
            </w:r>
          </w:p>
        </w:tc>
        <w:tc>
          <w:tcPr>
            <w:tcW w:w="853" w:type="pct"/>
          </w:tcPr>
          <w:p w14:paraId="412EA179" w14:textId="77777777" w:rsidR="006D5F11" w:rsidRDefault="006D5F11" w:rsidP="00720172">
            <w:pPr>
              <w:pStyle w:val="TableParagraph"/>
              <w:spacing w:before="90"/>
              <w:ind w:left="151" w:right="80"/>
              <w:jc w:val="center"/>
              <w:rPr>
                <w:b/>
                <w:sz w:val="24"/>
              </w:rPr>
            </w:pPr>
            <w:r>
              <w:rPr>
                <w:b/>
                <w:sz w:val="24"/>
              </w:rPr>
              <w:t>Date</w:t>
            </w:r>
          </w:p>
        </w:tc>
        <w:tc>
          <w:tcPr>
            <w:tcW w:w="763" w:type="pct"/>
          </w:tcPr>
          <w:p w14:paraId="34F5653E" w14:textId="77777777" w:rsidR="006D5F11" w:rsidRDefault="006D5F11" w:rsidP="00720172">
            <w:pPr>
              <w:pStyle w:val="TableParagraph"/>
              <w:spacing w:before="90"/>
              <w:ind w:left="478"/>
              <w:rPr>
                <w:b/>
                <w:sz w:val="24"/>
              </w:rPr>
            </w:pPr>
            <w:r>
              <w:rPr>
                <w:b/>
                <w:sz w:val="24"/>
              </w:rPr>
              <w:t>Day</w:t>
            </w:r>
          </w:p>
        </w:tc>
        <w:tc>
          <w:tcPr>
            <w:tcW w:w="1357" w:type="pct"/>
            <w:tcBorders>
              <w:right w:val="single" w:sz="4" w:space="0" w:color="auto"/>
            </w:tcBorders>
          </w:tcPr>
          <w:p w14:paraId="4539BD89"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742" w:type="pct"/>
            <w:tcBorders>
              <w:left w:val="single" w:sz="4" w:space="0" w:color="auto"/>
            </w:tcBorders>
          </w:tcPr>
          <w:p w14:paraId="53290B95" w14:textId="77777777" w:rsidR="006D5F11" w:rsidRDefault="006D5F11" w:rsidP="00720172">
            <w:pPr>
              <w:pStyle w:val="TableParagraph"/>
              <w:spacing w:before="90"/>
              <w:ind w:left="0" w:right="239"/>
              <w:jc w:val="center"/>
              <w:rPr>
                <w:b/>
                <w:sz w:val="24"/>
              </w:rPr>
            </w:pPr>
            <w:r>
              <w:rPr>
                <w:b/>
                <w:sz w:val="24"/>
              </w:rPr>
              <w:t>Learning Outcomes</w:t>
            </w:r>
          </w:p>
        </w:tc>
      </w:tr>
      <w:tr w:rsidR="006D5F11" w14:paraId="73AC487A" w14:textId="77777777" w:rsidTr="00ED4EF6">
        <w:trPr>
          <w:trHeight w:val="1059"/>
          <w:jc w:val="center"/>
        </w:trPr>
        <w:tc>
          <w:tcPr>
            <w:tcW w:w="286" w:type="pct"/>
            <w:vMerge/>
            <w:tcBorders>
              <w:top w:val="nil"/>
            </w:tcBorders>
            <w:textDirection w:val="btLr"/>
          </w:tcPr>
          <w:p w14:paraId="7DDA6DEF" w14:textId="77777777" w:rsidR="006D5F11" w:rsidRDefault="006D5F11" w:rsidP="00720172">
            <w:pPr>
              <w:rPr>
                <w:sz w:val="2"/>
                <w:szCs w:val="2"/>
              </w:rPr>
            </w:pPr>
          </w:p>
        </w:tc>
        <w:tc>
          <w:tcPr>
            <w:tcW w:w="853" w:type="pct"/>
          </w:tcPr>
          <w:p w14:paraId="3FB86349" w14:textId="3E6B343F" w:rsidR="006D5F11" w:rsidRDefault="00B92764" w:rsidP="00B92764">
            <w:pPr>
              <w:pStyle w:val="TableParagraph"/>
              <w:spacing w:before="78"/>
              <w:ind w:right="113"/>
              <w:jc w:val="center"/>
              <w:rPr>
                <w:sz w:val="24"/>
              </w:rPr>
            </w:pPr>
            <w:r>
              <w:rPr>
                <w:sz w:val="24"/>
              </w:rPr>
              <w:t>09-06-2025</w:t>
            </w:r>
          </w:p>
        </w:tc>
        <w:tc>
          <w:tcPr>
            <w:tcW w:w="763" w:type="pct"/>
          </w:tcPr>
          <w:p w14:paraId="1FC5ABEE" w14:textId="77777777" w:rsidR="006D5F11" w:rsidRDefault="006D5F11" w:rsidP="00720172">
            <w:pPr>
              <w:pStyle w:val="TableParagraph"/>
              <w:spacing w:before="78"/>
              <w:ind w:left="367"/>
              <w:rPr>
                <w:sz w:val="24"/>
              </w:rPr>
            </w:pPr>
            <w:r>
              <w:rPr>
                <w:sz w:val="24"/>
              </w:rPr>
              <w:t>Monday</w:t>
            </w:r>
          </w:p>
        </w:tc>
        <w:tc>
          <w:tcPr>
            <w:tcW w:w="1357" w:type="pct"/>
            <w:tcBorders>
              <w:right w:val="single" w:sz="4" w:space="0" w:color="auto"/>
            </w:tcBorders>
          </w:tcPr>
          <w:p w14:paraId="7D619D14" w14:textId="22230E88" w:rsidR="006D5F11" w:rsidRPr="009C7A23" w:rsidRDefault="00961F7E" w:rsidP="00720172">
            <w:pPr>
              <w:pStyle w:val="TableParagraph"/>
              <w:spacing w:before="78"/>
              <w:ind w:left="555" w:right="474"/>
              <w:jc w:val="center"/>
              <w:rPr>
                <w:sz w:val="24"/>
                <w:highlight w:val="yellow"/>
              </w:rPr>
            </w:pPr>
            <w:r w:rsidRPr="00961F7E">
              <w:rPr>
                <w:sz w:val="24"/>
              </w:rPr>
              <w:t>Brief explanation on RDS</w:t>
            </w:r>
          </w:p>
        </w:tc>
        <w:tc>
          <w:tcPr>
            <w:tcW w:w="1742" w:type="pct"/>
            <w:tcBorders>
              <w:left w:val="single" w:sz="4" w:space="0" w:color="auto"/>
            </w:tcBorders>
          </w:tcPr>
          <w:p w14:paraId="24D3FD61" w14:textId="75D4AB5A" w:rsidR="006D5F11" w:rsidRDefault="00730F79" w:rsidP="00720172">
            <w:pPr>
              <w:pStyle w:val="TableParagraph"/>
              <w:spacing w:before="78"/>
              <w:ind w:left="0" w:right="474"/>
              <w:jc w:val="center"/>
              <w:rPr>
                <w:sz w:val="24"/>
              </w:rPr>
            </w:pPr>
            <w:r>
              <w:rPr>
                <w:sz w:val="24"/>
              </w:rPr>
              <w:t>Understood hoe RDS simplifies database management</w:t>
            </w:r>
          </w:p>
        </w:tc>
      </w:tr>
      <w:tr w:rsidR="006D5F11" w14:paraId="65385D85" w14:textId="77777777" w:rsidTr="00ED4EF6">
        <w:trPr>
          <w:trHeight w:val="1095"/>
          <w:jc w:val="center"/>
        </w:trPr>
        <w:tc>
          <w:tcPr>
            <w:tcW w:w="286" w:type="pct"/>
            <w:vMerge/>
            <w:tcBorders>
              <w:top w:val="nil"/>
            </w:tcBorders>
            <w:textDirection w:val="btLr"/>
          </w:tcPr>
          <w:p w14:paraId="33657325" w14:textId="77777777" w:rsidR="006D5F11" w:rsidRDefault="006D5F11" w:rsidP="00720172">
            <w:pPr>
              <w:rPr>
                <w:sz w:val="2"/>
                <w:szCs w:val="2"/>
              </w:rPr>
            </w:pPr>
          </w:p>
        </w:tc>
        <w:tc>
          <w:tcPr>
            <w:tcW w:w="853" w:type="pct"/>
          </w:tcPr>
          <w:p w14:paraId="55FF31F9" w14:textId="5729F5A5" w:rsidR="006D5F11" w:rsidRDefault="00B92764" w:rsidP="00B92764">
            <w:pPr>
              <w:pStyle w:val="TableParagraph"/>
              <w:spacing w:before="80"/>
              <w:ind w:right="173"/>
              <w:jc w:val="center"/>
              <w:rPr>
                <w:sz w:val="24"/>
              </w:rPr>
            </w:pPr>
            <w:r>
              <w:rPr>
                <w:sz w:val="24"/>
              </w:rPr>
              <w:t>10-06-2025</w:t>
            </w:r>
          </w:p>
        </w:tc>
        <w:tc>
          <w:tcPr>
            <w:tcW w:w="763" w:type="pct"/>
          </w:tcPr>
          <w:p w14:paraId="3A2D0E00" w14:textId="77777777" w:rsidR="006D5F11" w:rsidRDefault="006D5F11" w:rsidP="00720172">
            <w:pPr>
              <w:pStyle w:val="TableParagraph"/>
              <w:spacing w:before="80"/>
              <w:ind w:left="360"/>
              <w:rPr>
                <w:sz w:val="24"/>
              </w:rPr>
            </w:pPr>
            <w:r>
              <w:rPr>
                <w:sz w:val="24"/>
              </w:rPr>
              <w:t>Tuesday</w:t>
            </w:r>
          </w:p>
        </w:tc>
        <w:tc>
          <w:tcPr>
            <w:tcW w:w="1357" w:type="pct"/>
            <w:tcBorders>
              <w:right w:val="single" w:sz="4" w:space="0" w:color="auto"/>
            </w:tcBorders>
          </w:tcPr>
          <w:p w14:paraId="6D7EE918" w14:textId="0B855A6C" w:rsidR="006D5F11" w:rsidRPr="009C7A23" w:rsidRDefault="00961F7E" w:rsidP="00720172">
            <w:pPr>
              <w:pStyle w:val="TableParagraph"/>
              <w:spacing w:before="80"/>
              <w:ind w:left="555" w:right="473"/>
              <w:jc w:val="center"/>
              <w:rPr>
                <w:sz w:val="24"/>
                <w:highlight w:val="yellow"/>
              </w:rPr>
            </w:pPr>
            <w:r w:rsidRPr="00961F7E">
              <w:rPr>
                <w:sz w:val="24"/>
              </w:rPr>
              <w:t>Brief explanation on RDS</w:t>
            </w:r>
          </w:p>
        </w:tc>
        <w:tc>
          <w:tcPr>
            <w:tcW w:w="1742" w:type="pct"/>
            <w:tcBorders>
              <w:left w:val="single" w:sz="4" w:space="0" w:color="auto"/>
            </w:tcBorders>
          </w:tcPr>
          <w:p w14:paraId="38C1286B" w14:textId="524642D7" w:rsidR="006D5F11" w:rsidRDefault="00730F79" w:rsidP="00720172">
            <w:pPr>
              <w:pStyle w:val="TableParagraph"/>
              <w:spacing w:before="80"/>
              <w:ind w:left="0" w:right="473"/>
              <w:jc w:val="center"/>
              <w:rPr>
                <w:sz w:val="24"/>
              </w:rPr>
            </w:pPr>
            <w:r>
              <w:rPr>
                <w:sz w:val="24"/>
              </w:rPr>
              <w:t>Gained knowledge in launching and configuring an RDS instances</w:t>
            </w:r>
          </w:p>
        </w:tc>
      </w:tr>
      <w:tr w:rsidR="006D5F11" w14:paraId="3F5338D6" w14:textId="77777777" w:rsidTr="00ED4EF6">
        <w:trPr>
          <w:trHeight w:val="1517"/>
          <w:jc w:val="center"/>
        </w:trPr>
        <w:tc>
          <w:tcPr>
            <w:tcW w:w="286" w:type="pct"/>
            <w:vMerge/>
            <w:tcBorders>
              <w:top w:val="nil"/>
            </w:tcBorders>
            <w:textDirection w:val="btLr"/>
          </w:tcPr>
          <w:p w14:paraId="3E68B08D" w14:textId="77777777" w:rsidR="006D5F11" w:rsidRDefault="006D5F11" w:rsidP="00720172">
            <w:pPr>
              <w:rPr>
                <w:sz w:val="2"/>
                <w:szCs w:val="2"/>
              </w:rPr>
            </w:pPr>
          </w:p>
        </w:tc>
        <w:tc>
          <w:tcPr>
            <w:tcW w:w="853" w:type="pct"/>
          </w:tcPr>
          <w:p w14:paraId="5149E704" w14:textId="051C9E88" w:rsidR="006D5F11" w:rsidRDefault="00B92764" w:rsidP="00B92764">
            <w:pPr>
              <w:pStyle w:val="TableParagraph"/>
              <w:spacing w:before="78"/>
              <w:ind w:right="173"/>
              <w:jc w:val="center"/>
              <w:rPr>
                <w:sz w:val="24"/>
              </w:rPr>
            </w:pPr>
            <w:r>
              <w:rPr>
                <w:sz w:val="24"/>
              </w:rPr>
              <w:t>11-06-2025</w:t>
            </w:r>
          </w:p>
        </w:tc>
        <w:tc>
          <w:tcPr>
            <w:tcW w:w="763" w:type="pct"/>
          </w:tcPr>
          <w:p w14:paraId="1B305D78" w14:textId="77777777" w:rsidR="006D5F11" w:rsidRDefault="006D5F11" w:rsidP="00720172">
            <w:pPr>
              <w:pStyle w:val="TableParagraph"/>
              <w:spacing w:before="78"/>
              <w:ind w:right="197"/>
              <w:jc w:val="right"/>
              <w:rPr>
                <w:sz w:val="24"/>
              </w:rPr>
            </w:pPr>
            <w:r>
              <w:rPr>
                <w:sz w:val="24"/>
              </w:rPr>
              <w:t>Wednesday</w:t>
            </w:r>
          </w:p>
        </w:tc>
        <w:tc>
          <w:tcPr>
            <w:tcW w:w="1357" w:type="pct"/>
            <w:tcBorders>
              <w:right w:val="single" w:sz="4" w:space="0" w:color="auto"/>
            </w:tcBorders>
          </w:tcPr>
          <w:p w14:paraId="297E9658" w14:textId="59ACE1DB" w:rsidR="006D5F11" w:rsidRPr="009C7A23" w:rsidRDefault="00961F7E" w:rsidP="00720172">
            <w:pPr>
              <w:pStyle w:val="TableParagraph"/>
              <w:spacing w:before="78"/>
              <w:ind w:left="555" w:right="473"/>
              <w:jc w:val="center"/>
              <w:rPr>
                <w:sz w:val="24"/>
                <w:highlight w:val="yellow"/>
              </w:rPr>
            </w:pPr>
            <w:r w:rsidRPr="00961F7E">
              <w:rPr>
                <w:sz w:val="24"/>
              </w:rPr>
              <w:t xml:space="preserve">Brief explanation on </w:t>
            </w:r>
            <w:r>
              <w:rPr>
                <w:sz w:val="24"/>
              </w:rPr>
              <w:t>Cloud Architecting</w:t>
            </w:r>
          </w:p>
        </w:tc>
        <w:tc>
          <w:tcPr>
            <w:tcW w:w="1742" w:type="pct"/>
            <w:tcBorders>
              <w:left w:val="single" w:sz="4" w:space="0" w:color="auto"/>
            </w:tcBorders>
          </w:tcPr>
          <w:p w14:paraId="785A67F6" w14:textId="5FA22E90" w:rsidR="006D5F11" w:rsidRDefault="00730F79" w:rsidP="00720172">
            <w:pPr>
              <w:pStyle w:val="TableParagraph"/>
              <w:spacing w:before="78"/>
              <w:ind w:left="0" w:right="473"/>
              <w:jc w:val="center"/>
              <w:rPr>
                <w:sz w:val="24"/>
              </w:rPr>
            </w:pPr>
            <w:r>
              <w:rPr>
                <w:sz w:val="24"/>
              </w:rPr>
              <w:t>Learned about AWS Cloud Architecting</w:t>
            </w:r>
          </w:p>
        </w:tc>
      </w:tr>
      <w:tr w:rsidR="006D5F11" w14:paraId="6326610C" w14:textId="77777777" w:rsidTr="00ED4EF6">
        <w:trPr>
          <w:trHeight w:val="1522"/>
          <w:jc w:val="center"/>
        </w:trPr>
        <w:tc>
          <w:tcPr>
            <w:tcW w:w="286" w:type="pct"/>
            <w:vMerge/>
            <w:tcBorders>
              <w:top w:val="nil"/>
            </w:tcBorders>
            <w:textDirection w:val="btLr"/>
          </w:tcPr>
          <w:p w14:paraId="76B835F1" w14:textId="77777777" w:rsidR="006D5F11" w:rsidRDefault="006D5F11" w:rsidP="00720172">
            <w:pPr>
              <w:rPr>
                <w:sz w:val="2"/>
                <w:szCs w:val="2"/>
              </w:rPr>
            </w:pPr>
          </w:p>
        </w:tc>
        <w:tc>
          <w:tcPr>
            <w:tcW w:w="853" w:type="pct"/>
          </w:tcPr>
          <w:p w14:paraId="13FA5457" w14:textId="41F8D832" w:rsidR="006D5F11" w:rsidRDefault="00B92764" w:rsidP="00B92764">
            <w:pPr>
              <w:pStyle w:val="TableParagraph"/>
              <w:spacing w:before="78"/>
              <w:ind w:right="173"/>
              <w:jc w:val="center"/>
              <w:rPr>
                <w:sz w:val="24"/>
              </w:rPr>
            </w:pPr>
            <w:r>
              <w:rPr>
                <w:sz w:val="24"/>
              </w:rPr>
              <w:t>12-06-2025</w:t>
            </w:r>
          </w:p>
        </w:tc>
        <w:tc>
          <w:tcPr>
            <w:tcW w:w="763" w:type="pct"/>
          </w:tcPr>
          <w:p w14:paraId="058255C4" w14:textId="77777777" w:rsidR="006D5F11" w:rsidRDefault="006D5F11" w:rsidP="00720172">
            <w:pPr>
              <w:pStyle w:val="TableParagraph"/>
              <w:spacing w:before="78"/>
              <w:ind w:right="266"/>
              <w:jc w:val="right"/>
              <w:rPr>
                <w:sz w:val="24"/>
              </w:rPr>
            </w:pPr>
            <w:r>
              <w:rPr>
                <w:sz w:val="24"/>
              </w:rPr>
              <w:t>Thursday</w:t>
            </w:r>
          </w:p>
        </w:tc>
        <w:tc>
          <w:tcPr>
            <w:tcW w:w="1357" w:type="pct"/>
            <w:tcBorders>
              <w:right w:val="single" w:sz="4" w:space="0" w:color="auto"/>
            </w:tcBorders>
          </w:tcPr>
          <w:p w14:paraId="7420F09B" w14:textId="7701778D" w:rsidR="006D5F11" w:rsidRPr="009C7A23" w:rsidRDefault="00961F7E" w:rsidP="00720172">
            <w:pPr>
              <w:pStyle w:val="TableParagraph"/>
              <w:spacing w:before="78"/>
              <w:ind w:left="555" w:right="472"/>
              <w:jc w:val="center"/>
              <w:rPr>
                <w:sz w:val="24"/>
                <w:highlight w:val="yellow"/>
              </w:rPr>
            </w:pPr>
            <w:r w:rsidRPr="00961F7E">
              <w:rPr>
                <w:sz w:val="24"/>
              </w:rPr>
              <w:t xml:space="preserve">Brief explanation on </w:t>
            </w:r>
            <w:r>
              <w:rPr>
                <w:sz w:val="24"/>
              </w:rPr>
              <w:t>Cloud Architecting</w:t>
            </w:r>
          </w:p>
        </w:tc>
        <w:tc>
          <w:tcPr>
            <w:tcW w:w="1742" w:type="pct"/>
            <w:tcBorders>
              <w:left w:val="single" w:sz="4" w:space="0" w:color="auto"/>
            </w:tcBorders>
          </w:tcPr>
          <w:p w14:paraId="2EBB5130" w14:textId="43CD9EA8" w:rsidR="006D5F11" w:rsidRDefault="00730F79" w:rsidP="00720172">
            <w:pPr>
              <w:pStyle w:val="TableParagraph"/>
              <w:spacing w:before="78"/>
              <w:ind w:left="0" w:right="472"/>
              <w:jc w:val="center"/>
              <w:rPr>
                <w:sz w:val="24"/>
              </w:rPr>
            </w:pPr>
            <w:r>
              <w:rPr>
                <w:sz w:val="24"/>
              </w:rPr>
              <w:t>Learned about AWS Cloud Architecting</w:t>
            </w:r>
          </w:p>
        </w:tc>
      </w:tr>
      <w:tr w:rsidR="006D5F11" w14:paraId="2210C74D" w14:textId="77777777" w:rsidTr="00ED4EF6">
        <w:trPr>
          <w:trHeight w:val="736"/>
          <w:jc w:val="center"/>
        </w:trPr>
        <w:tc>
          <w:tcPr>
            <w:tcW w:w="286" w:type="pct"/>
            <w:vMerge/>
            <w:tcBorders>
              <w:top w:val="nil"/>
            </w:tcBorders>
            <w:textDirection w:val="btLr"/>
          </w:tcPr>
          <w:p w14:paraId="5265F58E" w14:textId="77777777" w:rsidR="006D5F11" w:rsidRDefault="006D5F11" w:rsidP="00720172">
            <w:pPr>
              <w:rPr>
                <w:sz w:val="2"/>
                <w:szCs w:val="2"/>
              </w:rPr>
            </w:pPr>
          </w:p>
        </w:tc>
        <w:tc>
          <w:tcPr>
            <w:tcW w:w="853" w:type="pct"/>
            <w:tcBorders>
              <w:bottom w:val="single" w:sz="2" w:space="0" w:color="000000"/>
            </w:tcBorders>
          </w:tcPr>
          <w:p w14:paraId="2C8A2D84" w14:textId="3835AEE9" w:rsidR="006D5F11" w:rsidRDefault="00B92764" w:rsidP="00B92764">
            <w:pPr>
              <w:pStyle w:val="TableParagraph"/>
              <w:spacing w:before="78" w:line="271" w:lineRule="exact"/>
              <w:ind w:right="173"/>
              <w:jc w:val="center"/>
              <w:rPr>
                <w:sz w:val="24"/>
              </w:rPr>
            </w:pPr>
            <w:r>
              <w:rPr>
                <w:sz w:val="24"/>
              </w:rPr>
              <w:t>13-06-2025</w:t>
            </w:r>
          </w:p>
        </w:tc>
        <w:tc>
          <w:tcPr>
            <w:tcW w:w="763" w:type="pct"/>
            <w:tcBorders>
              <w:bottom w:val="single" w:sz="2" w:space="0" w:color="000000"/>
            </w:tcBorders>
          </w:tcPr>
          <w:p w14:paraId="4C00EE21" w14:textId="77777777" w:rsidR="006D5F11" w:rsidRDefault="006D5F11" w:rsidP="00720172">
            <w:pPr>
              <w:pStyle w:val="TableParagraph"/>
              <w:spacing w:before="78" w:line="271" w:lineRule="exact"/>
              <w:ind w:left="542"/>
              <w:rPr>
                <w:sz w:val="24"/>
              </w:rPr>
            </w:pPr>
            <w:r>
              <w:rPr>
                <w:sz w:val="24"/>
              </w:rPr>
              <w:t>Friday</w:t>
            </w:r>
          </w:p>
        </w:tc>
        <w:tc>
          <w:tcPr>
            <w:tcW w:w="1357" w:type="pct"/>
            <w:tcBorders>
              <w:bottom w:val="single" w:sz="2" w:space="0" w:color="000000"/>
              <w:right w:val="single" w:sz="4" w:space="0" w:color="auto"/>
            </w:tcBorders>
          </w:tcPr>
          <w:p w14:paraId="5ABC4546" w14:textId="3F95D21B" w:rsidR="006D5F11" w:rsidRPr="009C7A23" w:rsidRDefault="00961F7E" w:rsidP="00720172">
            <w:pPr>
              <w:pStyle w:val="TableParagraph"/>
              <w:spacing w:before="78" w:line="271" w:lineRule="exact"/>
              <w:ind w:left="555" w:right="439"/>
              <w:jc w:val="center"/>
              <w:rPr>
                <w:sz w:val="24"/>
                <w:highlight w:val="yellow"/>
              </w:rPr>
            </w:pPr>
            <w:r w:rsidRPr="001A74BE">
              <w:rPr>
                <w:sz w:val="24"/>
              </w:rPr>
              <w:t>Week-</w:t>
            </w:r>
            <w:r>
              <w:rPr>
                <w:sz w:val="24"/>
              </w:rPr>
              <w:t>4</w:t>
            </w:r>
            <w:r w:rsidRPr="001A74BE">
              <w:rPr>
                <w:sz w:val="24"/>
              </w:rPr>
              <w:t xml:space="preserve"> assessment</w:t>
            </w:r>
          </w:p>
        </w:tc>
        <w:tc>
          <w:tcPr>
            <w:tcW w:w="1742" w:type="pct"/>
            <w:tcBorders>
              <w:left w:val="single" w:sz="4" w:space="0" w:color="auto"/>
              <w:bottom w:val="single" w:sz="2" w:space="0" w:color="000000"/>
            </w:tcBorders>
          </w:tcPr>
          <w:p w14:paraId="03BA6DBE" w14:textId="20741656" w:rsidR="006D5F11" w:rsidRDefault="00730F79" w:rsidP="00720172">
            <w:pPr>
              <w:pStyle w:val="TableParagraph"/>
              <w:spacing w:before="78" w:line="271" w:lineRule="exact"/>
              <w:ind w:left="0" w:right="439"/>
              <w:jc w:val="center"/>
              <w:rPr>
                <w:sz w:val="24"/>
              </w:rPr>
            </w:pPr>
            <w:r>
              <w:rPr>
                <w:sz w:val="24"/>
              </w:rPr>
              <w:t>Test</w:t>
            </w:r>
          </w:p>
        </w:tc>
      </w:tr>
      <w:tr w:rsidR="006D5F11" w14:paraId="48ACA5A8" w14:textId="77777777" w:rsidTr="00ED4EF6">
        <w:trPr>
          <w:trHeight w:val="644"/>
          <w:jc w:val="center"/>
        </w:trPr>
        <w:tc>
          <w:tcPr>
            <w:tcW w:w="286" w:type="pct"/>
            <w:vMerge/>
            <w:tcBorders>
              <w:top w:val="nil"/>
            </w:tcBorders>
            <w:textDirection w:val="btLr"/>
          </w:tcPr>
          <w:p w14:paraId="78BA8E11" w14:textId="77777777" w:rsidR="006D5F11" w:rsidRDefault="006D5F11" w:rsidP="00720172">
            <w:pPr>
              <w:rPr>
                <w:sz w:val="2"/>
                <w:szCs w:val="2"/>
              </w:rPr>
            </w:pPr>
          </w:p>
        </w:tc>
        <w:tc>
          <w:tcPr>
            <w:tcW w:w="853" w:type="pct"/>
            <w:tcBorders>
              <w:top w:val="single" w:sz="2" w:space="0" w:color="000000"/>
              <w:bottom w:val="single" w:sz="2" w:space="0" w:color="000000"/>
            </w:tcBorders>
          </w:tcPr>
          <w:p w14:paraId="27E90BC0" w14:textId="4D94968B" w:rsidR="006D5F11" w:rsidRDefault="00B92764" w:rsidP="00B92764">
            <w:pPr>
              <w:pStyle w:val="TableParagraph"/>
              <w:spacing w:before="80" w:line="271" w:lineRule="exact"/>
              <w:ind w:right="173"/>
              <w:jc w:val="center"/>
              <w:rPr>
                <w:sz w:val="24"/>
              </w:rPr>
            </w:pPr>
            <w:r>
              <w:rPr>
                <w:sz w:val="24"/>
              </w:rPr>
              <w:t>14-06-2025</w:t>
            </w:r>
          </w:p>
        </w:tc>
        <w:tc>
          <w:tcPr>
            <w:tcW w:w="763" w:type="pct"/>
            <w:tcBorders>
              <w:top w:val="single" w:sz="2" w:space="0" w:color="000000"/>
              <w:bottom w:val="single" w:sz="2" w:space="0" w:color="000000"/>
            </w:tcBorders>
          </w:tcPr>
          <w:p w14:paraId="32749C0B" w14:textId="77777777" w:rsidR="006D5F11" w:rsidRDefault="006D5F11" w:rsidP="00720172">
            <w:pPr>
              <w:pStyle w:val="TableParagraph"/>
              <w:spacing w:before="80" w:line="271" w:lineRule="exact"/>
              <w:ind w:left="333"/>
              <w:rPr>
                <w:sz w:val="24"/>
              </w:rPr>
            </w:pPr>
            <w:r>
              <w:rPr>
                <w:sz w:val="24"/>
              </w:rPr>
              <w:t>Saturday</w:t>
            </w:r>
          </w:p>
        </w:tc>
        <w:tc>
          <w:tcPr>
            <w:tcW w:w="1357" w:type="pct"/>
            <w:tcBorders>
              <w:top w:val="single" w:sz="2" w:space="0" w:color="000000"/>
              <w:bottom w:val="single" w:sz="2" w:space="0" w:color="000000"/>
              <w:right w:val="single" w:sz="4" w:space="0" w:color="auto"/>
            </w:tcBorders>
          </w:tcPr>
          <w:p w14:paraId="3E931CED" w14:textId="412FD858" w:rsidR="006D5F11" w:rsidRPr="009C7A23" w:rsidRDefault="00961F7E" w:rsidP="00720172">
            <w:pPr>
              <w:pStyle w:val="TableParagraph"/>
              <w:spacing w:before="61"/>
              <w:ind w:left="543" w:right="478"/>
              <w:jc w:val="center"/>
              <w:rPr>
                <w:sz w:val="24"/>
                <w:highlight w:val="yellow"/>
              </w:rPr>
            </w:pPr>
            <w:r w:rsidRPr="00961F7E">
              <w:rPr>
                <w:sz w:val="24"/>
              </w:rPr>
              <w:t>Holiday</w:t>
            </w:r>
          </w:p>
        </w:tc>
        <w:tc>
          <w:tcPr>
            <w:tcW w:w="1742" w:type="pct"/>
            <w:tcBorders>
              <w:top w:val="single" w:sz="2" w:space="0" w:color="000000"/>
              <w:left w:val="single" w:sz="4" w:space="0" w:color="auto"/>
              <w:bottom w:val="single" w:sz="2" w:space="0" w:color="000000"/>
            </w:tcBorders>
          </w:tcPr>
          <w:p w14:paraId="2CC97C27" w14:textId="7B371021" w:rsidR="006D5F11" w:rsidRDefault="00DA45C3" w:rsidP="00720172">
            <w:pPr>
              <w:pStyle w:val="TableParagraph"/>
              <w:spacing w:before="61"/>
              <w:ind w:left="0" w:right="478"/>
              <w:jc w:val="center"/>
              <w:rPr>
                <w:sz w:val="24"/>
              </w:rPr>
            </w:pPr>
            <w:r>
              <w:rPr>
                <w:sz w:val="24"/>
              </w:rPr>
              <w:t>-</w:t>
            </w:r>
          </w:p>
        </w:tc>
      </w:tr>
    </w:tbl>
    <w:p w14:paraId="225BEE6E" w14:textId="77777777" w:rsidR="006D5F11" w:rsidRDefault="006D5F11" w:rsidP="006D5F11"/>
    <w:p w14:paraId="22D257EC" w14:textId="77777777" w:rsidR="00730F79" w:rsidRDefault="00730F79" w:rsidP="00730F79">
      <w:pPr>
        <w:pStyle w:val="BodyText"/>
        <w:spacing w:before="4"/>
        <w:rPr>
          <w:b/>
          <w:sz w:val="32"/>
        </w:rPr>
      </w:pPr>
    </w:p>
    <w:p w14:paraId="112FA588" w14:textId="77777777" w:rsidR="00984DEE" w:rsidRDefault="00984DEE" w:rsidP="00730F79">
      <w:pPr>
        <w:pStyle w:val="BodyText"/>
        <w:spacing w:before="4"/>
        <w:jc w:val="center"/>
        <w:rPr>
          <w:b/>
          <w:sz w:val="32"/>
        </w:rPr>
      </w:pPr>
    </w:p>
    <w:p w14:paraId="240B904B" w14:textId="77777777" w:rsidR="00984DEE" w:rsidRDefault="00984DEE" w:rsidP="00730F79">
      <w:pPr>
        <w:pStyle w:val="BodyText"/>
        <w:spacing w:before="4"/>
        <w:jc w:val="center"/>
        <w:rPr>
          <w:b/>
          <w:sz w:val="32"/>
        </w:rPr>
      </w:pPr>
    </w:p>
    <w:p w14:paraId="4BF2106C" w14:textId="77777777" w:rsidR="00984DEE" w:rsidRDefault="00984DEE" w:rsidP="00730F79">
      <w:pPr>
        <w:pStyle w:val="BodyText"/>
        <w:spacing w:before="4"/>
        <w:jc w:val="center"/>
        <w:rPr>
          <w:b/>
          <w:sz w:val="32"/>
        </w:rPr>
      </w:pPr>
    </w:p>
    <w:p w14:paraId="0D4EA2DE" w14:textId="77777777" w:rsidR="00984DEE" w:rsidRDefault="00984DEE" w:rsidP="00730F79">
      <w:pPr>
        <w:pStyle w:val="BodyText"/>
        <w:spacing w:before="4"/>
        <w:jc w:val="center"/>
        <w:rPr>
          <w:b/>
          <w:sz w:val="32"/>
        </w:rPr>
      </w:pPr>
    </w:p>
    <w:p w14:paraId="2CBADDFD" w14:textId="77777777" w:rsidR="00984DEE" w:rsidRDefault="00984DEE" w:rsidP="00730F79">
      <w:pPr>
        <w:pStyle w:val="BodyText"/>
        <w:spacing w:before="4"/>
        <w:jc w:val="center"/>
        <w:rPr>
          <w:b/>
          <w:sz w:val="32"/>
        </w:rPr>
      </w:pPr>
    </w:p>
    <w:p w14:paraId="7822E4D2" w14:textId="77777777" w:rsidR="00984DEE" w:rsidRDefault="00984DEE" w:rsidP="00730F79">
      <w:pPr>
        <w:pStyle w:val="BodyText"/>
        <w:spacing w:before="4"/>
        <w:jc w:val="center"/>
        <w:rPr>
          <w:b/>
          <w:sz w:val="32"/>
        </w:rPr>
      </w:pPr>
    </w:p>
    <w:p w14:paraId="7C129F41" w14:textId="17E2F021" w:rsidR="006D5F11" w:rsidRPr="00984DEE" w:rsidRDefault="006D5F11" w:rsidP="00730F79">
      <w:pPr>
        <w:pStyle w:val="BodyText"/>
        <w:spacing w:before="4"/>
        <w:jc w:val="center"/>
        <w:rPr>
          <w:rFonts w:ascii="Times New Roman" w:hAnsi="Times New Roman" w:cs="Times New Roman"/>
          <w:b/>
          <w:sz w:val="32"/>
        </w:rPr>
      </w:pPr>
      <w:r w:rsidRPr="00984DEE">
        <w:rPr>
          <w:rFonts w:ascii="Times New Roman" w:hAnsi="Times New Roman" w:cs="Times New Roman"/>
          <w:b/>
          <w:sz w:val="32"/>
        </w:rPr>
        <w:lastRenderedPageBreak/>
        <w:t>WEEKLY REPORT</w:t>
      </w:r>
    </w:p>
    <w:p w14:paraId="06CC7E83" w14:textId="447B6E2D" w:rsidR="006D5F11" w:rsidRPr="00984DEE" w:rsidRDefault="006D5F11" w:rsidP="00730F79">
      <w:pPr>
        <w:pStyle w:val="BodyText"/>
        <w:spacing w:before="4"/>
        <w:jc w:val="center"/>
        <w:rPr>
          <w:rFonts w:ascii="Times New Roman" w:hAnsi="Times New Roman" w:cs="Times New Roman"/>
          <w:sz w:val="24"/>
        </w:rPr>
      </w:pPr>
      <w:r w:rsidRPr="00984DEE">
        <w:rPr>
          <w:rFonts w:ascii="Times New Roman" w:hAnsi="Times New Roman" w:cs="Times New Roman"/>
          <w:sz w:val="24"/>
        </w:rPr>
        <w:t>WEEK – 5 (From Dt</w:t>
      </w:r>
      <w:r w:rsidR="00730F79" w:rsidRPr="00984DEE">
        <w:rPr>
          <w:rFonts w:ascii="Times New Roman" w:hAnsi="Times New Roman" w:cs="Times New Roman"/>
          <w:sz w:val="24"/>
        </w:rPr>
        <w:t xml:space="preserve">: 09-06-2025 </w:t>
      </w:r>
      <w:r w:rsidRPr="00984DEE">
        <w:rPr>
          <w:rFonts w:ascii="Times New Roman" w:hAnsi="Times New Roman" w:cs="Times New Roman"/>
          <w:sz w:val="24"/>
        </w:rPr>
        <w:t>to Dt</w:t>
      </w:r>
      <w:r w:rsidR="00730F79" w:rsidRPr="00984DEE">
        <w:rPr>
          <w:rFonts w:ascii="Times New Roman" w:hAnsi="Times New Roman" w:cs="Times New Roman"/>
          <w:sz w:val="24"/>
        </w:rPr>
        <w:t>: 14-06-2025</w:t>
      </w:r>
      <w:r w:rsidRPr="00984DEE">
        <w:rPr>
          <w:rFonts w:ascii="Times New Roman" w:hAnsi="Times New Roman" w:cs="Times New Roman"/>
          <w:sz w:val="24"/>
        </w:rPr>
        <w:t>)</w:t>
      </w:r>
    </w:p>
    <w:p w14:paraId="6E1E28ED" w14:textId="77777777" w:rsidR="006D5F11" w:rsidRPr="00B1392E" w:rsidRDefault="006D5F11" w:rsidP="00730F79">
      <w:pPr>
        <w:pStyle w:val="Heading2"/>
        <w:rPr>
          <w:rFonts w:ascii="Times New Roman" w:hAnsi="Times New Roman" w:cs="Times New Roman"/>
          <w:color w:val="auto"/>
        </w:rPr>
      </w:pPr>
      <w:r w:rsidRPr="00B1392E">
        <w:rPr>
          <w:rFonts w:ascii="Times New Roman" w:hAnsi="Times New Roman" w:cs="Times New Roman"/>
          <w:color w:val="auto"/>
        </w:rPr>
        <w:t>Objective of the Activity Done:</w:t>
      </w:r>
    </w:p>
    <w:p w14:paraId="2806C283" w14:textId="18653D5B"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1. To understand Amazon RDS (Relational Database Service), its features, and practical use cases.</w:t>
      </w:r>
    </w:p>
    <w:p w14:paraId="09B07521" w14:textId="7EEF7A10"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2. To learn how to create, configure, and manage RDS instances for database applications.</w:t>
      </w:r>
    </w:p>
    <w:p w14:paraId="3060DC7E" w14:textId="442AA5E2"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3. To gain insights into cloud architecting principles for designing secure, scalable, and cost-effective solutions.</w:t>
      </w:r>
    </w:p>
    <w:p w14:paraId="68D50108" w14:textId="248834FB"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4. To understand best practices in high availability, fault tolerance, and disaster recovery using AWS services.</w:t>
      </w:r>
    </w:p>
    <w:p w14:paraId="1F4468AB" w14:textId="77777777"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5. To integrate database management and cloud design principles into a real-world cloud solution approach.</w:t>
      </w:r>
    </w:p>
    <w:p w14:paraId="488A609A" w14:textId="4564A1CB" w:rsidR="006E7AA3" w:rsidRPr="00984DEE" w:rsidRDefault="006D5F11" w:rsidP="006E7AA3">
      <w:pPr>
        <w:pStyle w:val="Heading2"/>
        <w:rPr>
          <w:rFonts w:ascii="Times New Roman" w:hAnsi="Times New Roman" w:cs="Times New Roman"/>
        </w:rPr>
      </w:pPr>
      <w:r w:rsidRPr="00984DEE">
        <w:rPr>
          <w:rFonts w:ascii="Times New Roman" w:hAnsi="Times New Roman" w:cs="Times New Roman"/>
        </w:rPr>
        <w:t>Detailed Report:</w:t>
      </w:r>
    </w:p>
    <w:p w14:paraId="09DD0A57" w14:textId="409FCAD4" w:rsidR="006E7AA3" w:rsidRPr="00B1392E" w:rsidRDefault="006E7AA3" w:rsidP="006E7AA3">
      <w:pPr>
        <w:spacing w:after="0"/>
        <w:rPr>
          <w:rFonts w:ascii="Times New Roman" w:hAnsi="Times New Roman" w:cs="Times New Roman"/>
          <w:b/>
          <w:bCs/>
        </w:rPr>
      </w:pPr>
      <w:r w:rsidRPr="00B1392E">
        <w:rPr>
          <w:rFonts w:ascii="Times New Roman" w:hAnsi="Times New Roman" w:cs="Times New Roman"/>
          <w:b/>
          <w:bCs/>
        </w:rPr>
        <w:t>A. Amazon RDS (Relational Database Service)</w:t>
      </w:r>
    </w:p>
    <w:p w14:paraId="2D6E9762" w14:textId="4D34F7F0"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Explored the concept of managed relational databases on AWS.</w:t>
      </w:r>
    </w:p>
    <w:p w14:paraId="04AD15C3" w14:textId="041892A0"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Learned supported database engines: MySQL, PostgreSQL, MariaDB, Oracle, and SQL Server.</w:t>
      </w:r>
    </w:p>
    <w:p w14:paraId="50E1F82F" w14:textId="3DBDAED6"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Created an RDS instance with MySQL engine.</w:t>
      </w:r>
    </w:p>
    <w:p w14:paraId="44E1D65E" w14:textId="30E90FC0"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Configured database settings such as allocated storage, security groups, and backups.</w:t>
      </w:r>
    </w:p>
    <w:p w14:paraId="6C93E24A" w14:textId="780E0194"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Connected RDS to an EC2 instance and ran sample SQL queries.</w:t>
      </w:r>
    </w:p>
    <w:p w14:paraId="005D191D" w14:textId="77777777"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Understood automated backups, Multi-AZ deployment, and read replicas for performance and high availability.</w:t>
      </w:r>
    </w:p>
    <w:p w14:paraId="21A5D802" w14:textId="77777777" w:rsidR="006E7AA3" w:rsidRPr="00B1392E" w:rsidRDefault="006E7AA3" w:rsidP="006E7AA3">
      <w:pPr>
        <w:spacing w:after="0"/>
        <w:rPr>
          <w:rFonts w:ascii="Times New Roman" w:hAnsi="Times New Roman" w:cs="Times New Roman"/>
        </w:rPr>
      </w:pPr>
    </w:p>
    <w:p w14:paraId="654F8500" w14:textId="4C5F79E2" w:rsidR="006E7AA3" w:rsidRPr="00B1392E" w:rsidRDefault="006E7AA3" w:rsidP="006E7AA3">
      <w:pPr>
        <w:spacing w:after="0"/>
        <w:rPr>
          <w:rFonts w:ascii="Times New Roman" w:hAnsi="Times New Roman" w:cs="Times New Roman"/>
          <w:b/>
          <w:bCs/>
        </w:rPr>
      </w:pPr>
      <w:r w:rsidRPr="00B1392E">
        <w:rPr>
          <w:rFonts w:ascii="Times New Roman" w:hAnsi="Times New Roman" w:cs="Times New Roman"/>
          <w:b/>
          <w:bCs/>
        </w:rPr>
        <w:t>B. Cloud Architecting</w:t>
      </w:r>
    </w:p>
    <w:p w14:paraId="57B05219" w14:textId="05D3BB55"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Studied the concept of AWS Well-Architected Framework, which includes:</w:t>
      </w:r>
    </w:p>
    <w:p w14:paraId="5258FFCC" w14:textId="26C65265"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1. Operational Excellence – monitoring, automation, and improvement.</w:t>
      </w:r>
    </w:p>
    <w:p w14:paraId="35414DBF" w14:textId="2153AE1B"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2. Security – IAM, encryption, and least privilege.</w:t>
      </w:r>
    </w:p>
    <w:p w14:paraId="08DA02C3" w14:textId="0A38BDDE"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3. Reliability – high availability, fault tolerance, disaster recovery.</w:t>
      </w:r>
    </w:p>
    <w:p w14:paraId="2EA8B4EE" w14:textId="77777777"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4. Performance Efficiency – selecting the right compute, storage, and database services.</w:t>
      </w:r>
    </w:p>
    <w:p w14:paraId="7C5272D0" w14:textId="2F06EF09"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5. Cost Optimization – using auto scaling, reserved instances, and resource monitoring.</w:t>
      </w:r>
    </w:p>
    <w:p w14:paraId="1326BED0" w14:textId="22FBC024" w:rsidR="006E7AA3" w:rsidRPr="00B1392E" w:rsidRDefault="006E7AA3" w:rsidP="006E7AA3">
      <w:pPr>
        <w:spacing w:after="0"/>
        <w:rPr>
          <w:rFonts w:ascii="Times New Roman" w:hAnsi="Times New Roman" w:cs="Times New Roman"/>
        </w:rPr>
      </w:pPr>
      <w:r w:rsidRPr="00B1392E">
        <w:rPr>
          <w:rFonts w:ascii="Times New Roman" w:hAnsi="Times New Roman" w:cs="Times New Roman"/>
        </w:rPr>
        <w:t>Understood how to design applications that are scalable, resilient, and cost-effective.</w:t>
      </w:r>
    </w:p>
    <w:p w14:paraId="628B8190" w14:textId="77777777" w:rsidR="006E7AA3" w:rsidRPr="00984DEE" w:rsidRDefault="006E7AA3" w:rsidP="006E7AA3">
      <w:pPr>
        <w:pStyle w:val="BodyText"/>
        <w:rPr>
          <w:rFonts w:ascii="Times New Roman" w:hAnsi="Times New Roman" w:cs="Times New Roman"/>
          <w:b/>
          <w:sz w:val="24"/>
          <w:szCs w:val="24"/>
        </w:rPr>
      </w:pPr>
    </w:p>
    <w:p w14:paraId="33489F54" w14:textId="77777777" w:rsidR="006E7AA3" w:rsidRPr="00984DEE" w:rsidRDefault="006E7AA3" w:rsidP="006E7AA3">
      <w:pPr>
        <w:pStyle w:val="BodyText"/>
        <w:rPr>
          <w:rFonts w:ascii="Times New Roman" w:hAnsi="Times New Roman" w:cs="Times New Roman"/>
          <w:b/>
          <w:sz w:val="24"/>
          <w:szCs w:val="24"/>
        </w:rPr>
      </w:pPr>
    </w:p>
    <w:p w14:paraId="7C6FFB79" w14:textId="77777777" w:rsidR="00984DEE" w:rsidRDefault="00984DEE" w:rsidP="006E7AA3">
      <w:pPr>
        <w:pStyle w:val="BodyText"/>
        <w:jc w:val="center"/>
        <w:rPr>
          <w:b/>
          <w:sz w:val="32"/>
        </w:rPr>
      </w:pPr>
    </w:p>
    <w:p w14:paraId="36A1468F" w14:textId="77777777" w:rsidR="00984DEE" w:rsidRDefault="00984DEE" w:rsidP="006E7AA3">
      <w:pPr>
        <w:pStyle w:val="BodyText"/>
        <w:jc w:val="center"/>
        <w:rPr>
          <w:b/>
          <w:sz w:val="32"/>
        </w:rPr>
      </w:pPr>
    </w:p>
    <w:p w14:paraId="164DF01C" w14:textId="77777777" w:rsidR="00B1392E" w:rsidRDefault="00B1392E" w:rsidP="006E7AA3">
      <w:pPr>
        <w:pStyle w:val="BodyText"/>
        <w:jc w:val="center"/>
        <w:rPr>
          <w:b/>
          <w:sz w:val="32"/>
        </w:rPr>
      </w:pPr>
    </w:p>
    <w:p w14:paraId="0FEA7001" w14:textId="77777777" w:rsidR="00B1392E" w:rsidRDefault="00B1392E" w:rsidP="006E7AA3">
      <w:pPr>
        <w:pStyle w:val="BodyText"/>
        <w:jc w:val="center"/>
        <w:rPr>
          <w:b/>
          <w:sz w:val="32"/>
        </w:rPr>
      </w:pPr>
    </w:p>
    <w:p w14:paraId="74685758" w14:textId="4701175F" w:rsidR="006D5F11" w:rsidRPr="006E7AA3" w:rsidRDefault="006D5F11" w:rsidP="006E7AA3">
      <w:pPr>
        <w:pStyle w:val="BodyText"/>
        <w:jc w:val="center"/>
        <w:rPr>
          <w:b/>
        </w:rPr>
      </w:pPr>
      <w:r w:rsidRPr="00AC14BF">
        <w:rPr>
          <w:b/>
          <w:sz w:val="32"/>
        </w:rPr>
        <w:lastRenderedPageBreak/>
        <w:t>ACTIVITY LOG FOR THE SIXTH WEEK</w:t>
      </w:r>
    </w:p>
    <w:tbl>
      <w:tblPr>
        <w:tblW w:w="51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1245"/>
        <w:gridCol w:w="1427"/>
        <w:gridCol w:w="2656"/>
        <w:gridCol w:w="3092"/>
      </w:tblGrid>
      <w:tr w:rsidR="006D5F11" w14:paraId="3D3D4E57" w14:textId="77777777" w:rsidTr="00ED4EF6">
        <w:trPr>
          <w:trHeight w:val="863"/>
          <w:jc w:val="center"/>
        </w:trPr>
        <w:tc>
          <w:tcPr>
            <w:tcW w:w="11" w:type="pct"/>
            <w:vMerge w:val="restart"/>
            <w:textDirection w:val="btLr"/>
          </w:tcPr>
          <w:p w14:paraId="61EBC613" w14:textId="5381F409" w:rsidR="006D5F11" w:rsidRDefault="00BF2401" w:rsidP="00984DEE">
            <w:pPr>
              <w:pStyle w:val="TableParagraph"/>
              <w:spacing w:before="169"/>
              <w:ind w:left="213"/>
              <w:rPr>
                <w:b/>
                <w:sz w:val="24"/>
              </w:rPr>
            </w:pPr>
            <w:r>
              <w:rPr>
                <w:b/>
                <w:sz w:val="24"/>
              </w:rPr>
              <w:t xml:space="preserve">                                       </w:t>
            </w:r>
            <w:r w:rsidR="006D5F11">
              <w:rPr>
                <w:b/>
                <w:sz w:val="24"/>
              </w:rPr>
              <w:t>6</w:t>
            </w:r>
            <w:r w:rsidR="006D5F11">
              <w:rPr>
                <w:b/>
                <w:sz w:val="24"/>
                <w:vertAlign w:val="superscript"/>
              </w:rPr>
              <w:t>th</w:t>
            </w:r>
            <w:r w:rsidR="006D5F11">
              <w:rPr>
                <w:b/>
                <w:sz w:val="24"/>
              </w:rPr>
              <w:t>WEEK</w:t>
            </w:r>
          </w:p>
        </w:tc>
        <w:tc>
          <w:tcPr>
            <w:tcW w:w="791" w:type="pct"/>
          </w:tcPr>
          <w:p w14:paraId="2D1AB187" w14:textId="77777777" w:rsidR="006D5F11" w:rsidRDefault="006D5F11" w:rsidP="00720172">
            <w:pPr>
              <w:pStyle w:val="TableParagraph"/>
              <w:spacing w:before="90"/>
              <w:ind w:left="151" w:right="80"/>
              <w:jc w:val="center"/>
              <w:rPr>
                <w:b/>
                <w:sz w:val="24"/>
              </w:rPr>
            </w:pPr>
            <w:r>
              <w:rPr>
                <w:b/>
                <w:sz w:val="24"/>
              </w:rPr>
              <w:t>Date</w:t>
            </w:r>
          </w:p>
        </w:tc>
        <w:tc>
          <w:tcPr>
            <w:tcW w:w="797" w:type="pct"/>
          </w:tcPr>
          <w:p w14:paraId="74194DB9" w14:textId="77777777" w:rsidR="006D5F11" w:rsidRDefault="006D5F11" w:rsidP="00720172">
            <w:pPr>
              <w:pStyle w:val="TableParagraph"/>
              <w:spacing w:before="90"/>
              <w:ind w:left="478"/>
              <w:rPr>
                <w:b/>
                <w:sz w:val="24"/>
              </w:rPr>
            </w:pPr>
            <w:r>
              <w:rPr>
                <w:b/>
                <w:sz w:val="24"/>
              </w:rPr>
              <w:t>Day</w:t>
            </w:r>
          </w:p>
        </w:tc>
        <w:tc>
          <w:tcPr>
            <w:tcW w:w="1579" w:type="pct"/>
            <w:tcBorders>
              <w:right w:val="single" w:sz="4" w:space="0" w:color="auto"/>
            </w:tcBorders>
          </w:tcPr>
          <w:p w14:paraId="09C7AF91"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822" w:type="pct"/>
            <w:tcBorders>
              <w:left w:val="single" w:sz="4" w:space="0" w:color="auto"/>
            </w:tcBorders>
          </w:tcPr>
          <w:p w14:paraId="4CA6FCCE" w14:textId="77777777" w:rsidR="006D5F11" w:rsidRDefault="006D5F11" w:rsidP="00720172">
            <w:pPr>
              <w:pStyle w:val="TableParagraph"/>
              <w:spacing w:before="90"/>
              <w:ind w:left="0" w:right="239"/>
              <w:jc w:val="center"/>
              <w:rPr>
                <w:b/>
                <w:sz w:val="24"/>
              </w:rPr>
            </w:pPr>
            <w:r>
              <w:rPr>
                <w:b/>
                <w:sz w:val="24"/>
              </w:rPr>
              <w:t>Learning Outcomes</w:t>
            </w:r>
          </w:p>
        </w:tc>
      </w:tr>
      <w:tr w:rsidR="006D5F11" w14:paraId="0489C179" w14:textId="77777777" w:rsidTr="00ED4EF6">
        <w:trPr>
          <w:trHeight w:val="833"/>
          <w:jc w:val="center"/>
        </w:trPr>
        <w:tc>
          <w:tcPr>
            <w:tcW w:w="11" w:type="pct"/>
            <w:vMerge/>
            <w:tcBorders>
              <w:top w:val="nil"/>
            </w:tcBorders>
            <w:textDirection w:val="btLr"/>
          </w:tcPr>
          <w:p w14:paraId="73F341D5" w14:textId="77777777" w:rsidR="006D5F11" w:rsidRDefault="006D5F11" w:rsidP="00720172">
            <w:pPr>
              <w:rPr>
                <w:sz w:val="2"/>
                <w:szCs w:val="2"/>
              </w:rPr>
            </w:pPr>
          </w:p>
        </w:tc>
        <w:tc>
          <w:tcPr>
            <w:tcW w:w="791" w:type="pct"/>
          </w:tcPr>
          <w:p w14:paraId="56318D9A" w14:textId="02F17585" w:rsidR="006D5F11" w:rsidRDefault="00A918ED" w:rsidP="00CE689A">
            <w:pPr>
              <w:pStyle w:val="TableParagraph"/>
              <w:spacing w:before="78"/>
              <w:ind w:right="113"/>
              <w:jc w:val="center"/>
              <w:rPr>
                <w:sz w:val="24"/>
              </w:rPr>
            </w:pPr>
            <w:r>
              <w:rPr>
                <w:sz w:val="24"/>
              </w:rPr>
              <w:t>16-06-2025</w:t>
            </w:r>
          </w:p>
        </w:tc>
        <w:tc>
          <w:tcPr>
            <w:tcW w:w="797" w:type="pct"/>
          </w:tcPr>
          <w:p w14:paraId="46122549" w14:textId="77777777" w:rsidR="006D5F11" w:rsidRDefault="006D5F11" w:rsidP="00720172">
            <w:pPr>
              <w:pStyle w:val="TableParagraph"/>
              <w:spacing w:before="78"/>
              <w:ind w:left="367"/>
              <w:rPr>
                <w:sz w:val="24"/>
              </w:rPr>
            </w:pPr>
            <w:r>
              <w:rPr>
                <w:sz w:val="24"/>
              </w:rPr>
              <w:t>Monday</w:t>
            </w:r>
          </w:p>
        </w:tc>
        <w:tc>
          <w:tcPr>
            <w:tcW w:w="1579" w:type="pct"/>
            <w:tcBorders>
              <w:right w:val="single" w:sz="4" w:space="0" w:color="auto"/>
            </w:tcBorders>
          </w:tcPr>
          <w:p w14:paraId="412D4147" w14:textId="7D3CE7A8" w:rsidR="006D5F11" w:rsidRPr="009C7A23" w:rsidRDefault="006E7AA3" w:rsidP="00720172">
            <w:pPr>
              <w:pStyle w:val="TableParagraph"/>
              <w:spacing w:before="78"/>
              <w:ind w:left="555" w:right="474"/>
              <w:jc w:val="center"/>
              <w:rPr>
                <w:sz w:val="24"/>
                <w:highlight w:val="yellow"/>
              </w:rPr>
            </w:pPr>
            <w:r w:rsidRPr="006E7AA3">
              <w:rPr>
                <w:sz w:val="24"/>
              </w:rPr>
              <w:t>Brief explanation on shell scripting</w:t>
            </w:r>
          </w:p>
        </w:tc>
        <w:tc>
          <w:tcPr>
            <w:tcW w:w="1822" w:type="pct"/>
            <w:tcBorders>
              <w:left w:val="single" w:sz="4" w:space="0" w:color="auto"/>
            </w:tcBorders>
          </w:tcPr>
          <w:p w14:paraId="002E1FE2" w14:textId="5428CAF8" w:rsidR="006D5F11" w:rsidRDefault="00F067E7" w:rsidP="00720172">
            <w:pPr>
              <w:pStyle w:val="TableParagraph"/>
              <w:spacing w:before="78"/>
              <w:ind w:left="0" w:right="474"/>
              <w:jc w:val="center"/>
              <w:rPr>
                <w:sz w:val="24"/>
              </w:rPr>
            </w:pPr>
            <w:r>
              <w:rPr>
                <w:sz w:val="24"/>
              </w:rPr>
              <w:t>Developed skills in shell  scripting for automation</w:t>
            </w:r>
          </w:p>
        </w:tc>
      </w:tr>
      <w:tr w:rsidR="006D5F11" w14:paraId="294507D2" w14:textId="77777777" w:rsidTr="00ED4EF6">
        <w:trPr>
          <w:trHeight w:val="844"/>
          <w:jc w:val="center"/>
        </w:trPr>
        <w:tc>
          <w:tcPr>
            <w:tcW w:w="11" w:type="pct"/>
            <w:vMerge/>
            <w:tcBorders>
              <w:top w:val="nil"/>
            </w:tcBorders>
            <w:textDirection w:val="btLr"/>
          </w:tcPr>
          <w:p w14:paraId="33D0046B" w14:textId="77777777" w:rsidR="006D5F11" w:rsidRDefault="006D5F11" w:rsidP="00720172">
            <w:pPr>
              <w:rPr>
                <w:sz w:val="2"/>
                <w:szCs w:val="2"/>
              </w:rPr>
            </w:pPr>
          </w:p>
        </w:tc>
        <w:tc>
          <w:tcPr>
            <w:tcW w:w="791" w:type="pct"/>
          </w:tcPr>
          <w:p w14:paraId="4E464D54" w14:textId="7037F781" w:rsidR="006D5F11" w:rsidRDefault="00A918ED" w:rsidP="00CE689A">
            <w:pPr>
              <w:pStyle w:val="TableParagraph"/>
              <w:spacing w:before="80"/>
              <w:ind w:right="173"/>
              <w:jc w:val="center"/>
              <w:rPr>
                <w:sz w:val="24"/>
              </w:rPr>
            </w:pPr>
            <w:r>
              <w:rPr>
                <w:sz w:val="24"/>
              </w:rPr>
              <w:t>17-06-2025</w:t>
            </w:r>
          </w:p>
        </w:tc>
        <w:tc>
          <w:tcPr>
            <w:tcW w:w="797" w:type="pct"/>
          </w:tcPr>
          <w:p w14:paraId="7A117BF9" w14:textId="77777777" w:rsidR="006D5F11" w:rsidRDefault="006D5F11" w:rsidP="00720172">
            <w:pPr>
              <w:pStyle w:val="TableParagraph"/>
              <w:spacing w:before="80"/>
              <w:ind w:left="360"/>
              <w:rPr>
                <w:sz w:val="24"/>
              </w:rPr>
            </w:pPr>
            <w:r>
              <w:rPr>
                <w:sz w:val="24"/>
              </w:rPr>
              <w:t>Tuesday</w:t>
            </w:r>
          </w:p>
        </w:tc>
        <w:tc>
          <w:tcPr>
            <w:tcW w:w="1579" w:type="pct"/>
            <w:tcBorders>
              <w:right w:val="single" w:sz="4" w:space="0" w:color="auto"/>
            </w:tcBorders>
          </w:tcPr>
          <w:p w14:paraId="0BCDE98F" w14:textId="06FE761E" w:rsidR="006E7AA3" w:rsidRPr="009C7A23" w:rsidRDefault="00F067E7" w:rsidP="006E7AA3">
            <w:pPr>
              <w:pStyle w:val="TableParagraph"/>
              <w:spacing w:before="80"/>
              <w:ind w:left="0" w:right="473"/>
              <w:jc w:val="center"/>
              <w:rPr>
                <w:sz w:val="24"/>
                <w:highlight w:val="yellow"/>
              </w:rPr>
            </w:pPr>
            <w:r>
              <w:rPr>
                <w:sz w:val="24"/>
              </w:rPr>
              <w:t xml:space="preserve">        </w:t>
            </w:r>
            <w:r w:rsidR="006E7AA3" w:rsidRPr="006E7AA3">
              <w:rPr>
                <w:sz w:val="24"/>
              </w:rPr>
              <w:t xml:space="preserve">Brief explanation on shell </w:t>
            </w:r>
            <w:r>
              <w:rPr>
                <w:sz w:val="24"/>
              </w:rPr>
              <w:t xml:space="preserve">      </w:t>
            </w:r>
            <w:r w:rsidR="006E7AA3" w:rsidRPr="006E7AA3">
              <w:rPr>
                <w:sz w:val="24"/>
              </w:rPr>
              <w:t>scripting</w:t>
            </w:r>
          </w:p>
        </w:tc>
        <w:tc>
          <w:tcPr>
            <w:tcW w:w="1822" w:type="pct"/>
            <w:tcBorders>
              <w:left w:val="single" w:sz="4" w:space="0" w:color="auto"/>
            </w:tcBorders>
          </w:tcPr>
          <w:p w14:paraId="7585CE37" w14:textId="55F6F23D" w:rsidR="006D5F11" w:rsidRDefault="00F067E7" w:rsidP="00720172">
            <w:pPr>
              <w:pStyle w:val="TableParagraph"/>
              <w:spacing w:before="80"/>
              <w:ind w:left="0" w:right="473"/>
              <w:jc w:val="center"/>
              <w:rPr>
                <w:sz w:val="24"/>
              </w:rPr>
            </w:pPr>
            <w:r>
              <w:rPr>
                <w:sz w:val="24"/>
              </w:rPr>
              <w:t>Developed skills in shell  scripting for automation</w:t>
            </w:r>
          </w:p>
        </w:tc>
      </w:tr>
      <w:tr w:rsidR="006D5F11" w14:paraId="00CFDD2B" w14:textId="77777777" w:rsidTr="00ED4EF6">
        <w:trPr>
          <w:trHeight w:val="746"/>
          <w:jc w:val="center"/>
        </w:trPr>
        <w:tc>
          <w:tcPr>
            <w:tcW w:w="11" w:type="pct"/>
            <w:vMerge/>
            <w:tcBorders>
              <w:top w:val="nil"/>
            </w:tcBorders>
            <w:textDirection w:val="btLr"/>
          </w:tcPr>
          <w:p w14:paraId="5849D63C" w14:textId="77777777" w:rsidR="006D5F11" w:rsidRDefault="006D5F11" w:rsidP="00720172">
            <w:pPr>
              <w:rPr>
                <w:sz w:val="2"/>
                <w:szCs w:val="2"/>
              </w:rPr>
            </w:pPr>
          </w:p>
        </w:tc>
        <w:tc>
          <w:tcPr>
            <w:tcW w:w="791" w:type="pct"/>
          </w:tcPr>
          <w:p w14:paraId="23AC988F" w14:textId="1BC4F8FD" w:rsidR="006D5F11" w:rsidRDefault="00A918ED" w:rsidP="00CE689A">
            <w:pPr>
              <w:pStyle w:val="TableParagraph"/>
              <w:spacing w:before="78"/>
              <w:ind w:right="173"/>
              <w:jc w:val="center"/>
              <w:rPr>
                <w:sz w:val="24"/>
              </w:rPr>
            </w:pPr>
            <w:r>
              <w:rPr>
                <w:sz w:val="24"/>
              </w:rPr>
              <w:t>18-06-2025</w:t>
            </w:r>
          </w:p>
        </w:tc>
        <w:tc>
          <w:tcPr>
            <w:tcW w:w="797" w:type="pct"/>
          </w:tcPr>
          <w:p w14:paraId="2F657AD8" w14:textId="77777777" w:rsidR="006D5F11" w:rsidRDefault="006D5F11" w:rsidP="006E7AA3">
            <w:pPr>
              <w:pStyle w:val="TableParagraph"/>
              <w:spacing w:before="78"/>
              <w:ind w:right="197"/>
              <w:jc w:val="center"/>
              <w:rPr>
                <w:sz w:val="24"/>
              </w:rPr>
            </w:pPr>
            <w:r>
              <w:rPr>
                <w:sz w:val="24"/>
              </w:rPr>
              <w:t>Wednesday</w:t>
            </w:r>
          </w:p>
        </w:tc>
        <w:tc>
          <w:tcPr>
            <w:tcW w:w="1579" w:type="pct"/>
            <w:tcBorders>
              <w:right w:val="single" w:sz="4" w:space="0" w:color="auto"/>
            </w:tcBorders>
          </w:tcPr>
          <w:p w14:paraId="63268297" w14:textId="007DAC6C" w:rsidR="006D5F11" w:rsidRPr="009C7A23" w:rsidRDefault="00F067E7" w:rsidP="00720172">
            <w:pPr>
              <w:pStyle w:val="TableParagraph"/>
              <w:spacing w:before="78"/>
              <w:ind w:left="555" w:right="473"/>
              <w:jc w:val="center"/>
              <w:rPr>
                <w:sz w:val="24"/>
                <w:highlight w:val="yellow"/>
              </w:rPr>
            </w:pPr>
            <w:r w:rsidRPr="00F067E7">
              <w:rPr>
                <w:sz w:val="24"/>
              </w:rPr>
              <w:t>Git Introduction</w:t>
            </w:r>
          </w:p>
        </w:tc>
        <w:tc>
          <w:tcPr>
            <w:tcW w:w="1822" w:type="pct"/>
            <w:tcBorders>
              <w:left w:val="single" w:sz="4" w:space="0" w:color="auto"/>
            </w:tcBorders>
          </w:tcPr>
          <w:p w14:paraId="576CB7B1" w14:textId="0BF19531" w:rsidR="006D5F11" w:rsidRDefault="00F067E7" w:rsidP="00720172">
            <w:pPr>
              <w:pStyle w:val="TableParagraph"/>
              <w:spacing w:before="78"/>
              <w:ind w:left="0" w:right="473"/>
              <w:jc w:val="center"/>
              <w:rPr>
                <w:sz w:val="24"/>
              </w:rPr>
            </w:pPr>
            <w:r>
              <w:rPr>
                <w:sz w:val="24"/>
              </w:rPr>
              <w:t>Learned to use Git for version control</w:t>
            </w:r>
          </w:p>
        </w:tc>
      </w:tr>
      <w:tr w:rsidR="006D5F11" w14:paraId="1FACE21B" w14:textId="77777777" w:rsidTr="00ED4EF6">
        <w:trPr>
          <w:trHeight w:val="1010"/>
          <w:jc w:val="center"/>
        </w:trPr>
        <w:tc>
          <w:tcPr>
            <w:tcW w:w="11" w:type="pct"/>
            <w:vMerge/>
            <w:tcBorders>
              <w:top w:val="nil"/>
            </w:tcBorders>
            <w:textDirection w:val="btLr"/>
          </w:tcPr>
          <w:p w14:paraId="41646242" w14:textId="77777777" w:rsidR="006D5F11" w:rsidRDefault="006D5F11" w:rsidP="00720172">
            <w:pPr>
              <w:rPr>
                <w:sz w:val="2"/>
                <w:szCs w:val="2"/>
              </w:rPr>
            </w:pPr>
          </w:p>
        </w:tc>
        <w:tc>
          <w:tcPr>
            <w:tcW w:w="791" w:type="pct"/>
          </w:tcPr>
          <w:p w14:paraId="431A5B30" w14:textId="449BB968" w:rsidR="006D5F11" w:rsidRDefault="00A918ED" w:rsidP="00CE689A">
            <w:pPr>
              <w:pStyle w:val="TableParagraph"/>
              <w:spacing w:before="78"/>
              <w:ind w:right="173"/>
              <w:jc w:val="center"/>
              <w:rPr>
                <w:sz w:val="24"/>
              </w:rPr>
            </w:pPr>
            <w:r>
              <w:rPr>
                <w:sz w:val="24"/>
              </w:rPr>
              <w:t>19-06-2025</w:t>
            </w:r>
          </w:p>
        </w:tc>
        <w:tc>
          <w:tcPr>
            <w:tcW w:w="797" w:type="pct"/>
          </w:tcPr>
          <w:p w14:paraId="6529243D" w14:textId="77777777" w:rsidR="006D5F11" w:rsidRDefault="006D5F11" w:rsidP="00720172">
            <w:pPr>
              <w:pStyle w:val="TableParagraph"/>
              <w:spacing w:before="78"/>
              <w:ind w:right="266"/>
              <w:jc w:val="right"/>
              <w:rPr>
                <w:sz w:val="24"/>
              </w:rPr>
            </w:pPr>
            <w:r>
              <w:rPr>
                <w:sz w:val="24"/>
              </w:rPr>
              <w:t>Thursday</w:t>
            </w:r>
          </w:p>
        </w:tc>
        <w:tc>
          <w:tcPr>
            <w:tcW w:w="1579" w:type="pct"/>
            <w:tcBorders>
              <w:right w:val="single" w:sz="4" w:space="0" w:color="auto"/>
            </w:tcBorders>
          </w:tcPr>
          <w:p w14:paraId="76603643" w14:textId="7180E534" w:rsidR="006D5F11" w:rsidRPr="009C7A23" w:rsidRDefault="00F067E7" w:rsidP="00720172">
            <w:pPr>
              <w:pStyle w:val="TableParagraph"/>
              <w:spacing w:before="78"/>
              <w:ind w:left="555" w:right="472"/>
              <w:jc w:val="center"/>
              <w:rPr>
                <w:sz w:val="24"/>
                <w:highlight w:val="yellow"/>
              </w:rPr>
            </w:pPr>
            <w:r w:rsidRPr="00F067E7">
              <w:rPr>
                <w:sz w:val="24"/>
              </w:rPr>
              <w:t>Markdown</w:t>
            </w:r>
          </w:p>
        </w:tc>
        <w:tc>
          <w:tcPr>
            <w:tcW w:w="1822" w:type="pct"/>
            <w:tcBorders>
              <w:left w:val="single" w:sz="4" w:space="0" w:color="auto"/>
            </w:tcBorders>
          </w:tcPr>
          <w:p w14:paraId="640E9D14" w14:textId="1F619536" w:rsidR="006D5F11" w:rsidRDefault="00F067E7" w:rsidP="00720172">
            <w:pPr>
              <w:pStyle w:val="TableParagraph"/>
              <w:spacing w:before="78"/>
              <w:ind w:left="0" w:right="472"/>
              <w:jc w:val="center"/>
              <w:rPr>
                <w:sz w:val="24"/>
              </w:rPr>
            </w:pPr>
            <w:r>
              <w:rPr>
                <w:sz w:val="24"/>
              </w:rPr>
              <w:t>Understood how to document projects</w:t>
            </w:r>
            <w:r w:rsidR="00475A91">
              <w:rPr>
                <w:sz w:val="24"/>
              </w:rPr>
              <w:t xml:space="preserve"> with Markdown</w:t>
            </w:r>
          </w:p>
        </w:tc>
      </w:tr>
      <w:tr w:rsidR="006D5F11" w14:paraId="37720CE2" w14:textId="77777777" w:rsidTr="00ED4EF6">
        <w:trPr>
          <w:trHeight w:val="551"/>
          <w:jc w:val="center"/>
        </w:trPr>
        <w:tc>
          <w:tcPr>
            <w:tcW w:w="11" w:type="pct"/>
            <w:vMerge/>
            <w:tcBorders>
              <w:top w:val="nil"/>
            </w:tcBorders>
            <w:textDirection w:val="btLr"/>
          </w:tcPr>
          <w:p w14:paraId="466AF77B" w14:textId="77777777" w:rsidR="006D5F11" w:rsidRDefault="006D5F11" w:rsidP="00720172">
            <w:pPr>
              <w:rPr>
                <w:sz w:val="2"/>
                <w:szCs w:val="2"/>
              </w:rPr>
            </w:pPr>
          </w:p>
        </w:tc>
        <w:tc>
          <w:tcPr>
            <w:tcW w:w="791" w:type="pct"/>
            <w:tcBorders>
              <w:bottom w:val="single" w:sz="2" w:space="0" w:color="000000"/>
            </w:tcBorders>
          </w:tcPr>
          <w:p w14:paraId="10A50314" w14:textId="49272BA1" w:rsidR="006D5F11" w:rsidRDefault="00A918ED" w:rsidP="00CE689A">
            <w:pPr>
              <w:pStyle w:val="TableParagraph"/>
              <w:spacing w:before="78" w:line="271" w:lineRule="exact"/>
              <w:ind w:right="173"/>
              <w:jc w:val="center"/>
              <w:rPr>
                <w:sz w:val="24"/>
              </w:rPr>
            </w:pPr>
            <w:r>
              <w:rPr>
                <w:sz w:val="24"/>
              </w:rPr>
              <w:t>20-06-2025</w:t>
            </w:r>
          </w:p>
        </w:tc>
        <w:tc>
          <w:tcPr>
            <w:tcW w:w="797" w:type="pct"/>
            <w:tcBorders>
              <w:bottom w:val="single" w:sz="2" w:space="0" w:color="000000"/>
            </w:tcBorders>
          </w:tcPr>
          <w:p w14:paraId="2573BE21" w14:textId="77777777" w:rsidR="006D5F11" w:rsidRDefault="006D5F11" w:rsidP="00720172">
            <w:pPr>
              <w:pStyle w:val="TableParagraph"/>
              <w:spacing w:before="78" w:line="271" w:lineRule="exact"/>
              <w:ind w:left="542"/>
              <w:rPr>
                <w:sz w:val="24"/>
              </w:rPr>
            </w:pPr>
            <w:r>
              <w:rPr>
                <w:sz w:val="24"/>
              </w:rPr>
              <w:t>Friday</w:t>
            </w:r>
          </w:p>
        </w:tc>
        <w:tc>
          <w:tcPr>
            <w:tcW w:w="1579" w:type="pct"/>
            <w:tcBorders>
              <w:bottom w:val="single" w:sz="2" w:space="0" w:color="000000"/>
              <w:right w:val="single" w:sz="4" w:space="0" w:color="auto"/>
            </w:tcBorders>
          </w:tcPr>
          <w:p w14:paraId="6451C3BD" w14:textId="6BCFD017" w:rsidR="006D5F11" w:rsidRPr="009C7A23" w:rsidRDefault="00F067E7" w:rsidP="00720172">
            <w:pPr>
              <w:pStyle w:val="TableParagraph"/>
              <w:spacing w:before="78" w:line="271" w:lineRule="exact"/>
              <w:ind w:left="555" w:right="439"/>
              <w:jc w:val="center"/>
              <w:rPr>
                <w:sz w:val="24"/>
                <w:highlight w:val="yellow"/>
              </w:rPr>
            </w:pPr>
            <w:r w:rsidRPr="00F067E7">
              <w:rPr>
                <w:sz w:val="24"/>
              </w:rPr>
              <w:t>Week-6 Assessment</w:t>
            </w:r>
          </w:p>
        </w:tc>
        <w:tc>
          <w:tcPr>
            <w:tcW w:w="1822" w:type="pct"/>
            <w:tcBorders>
              <w:left w:val="single" w:sz="4" w:space="0" w:color="auto"/>
              <w:bottom w:val="single" w:sz="2" w:space="0" w:color="000000"/>
            </w:tcBorders>
          </w:tcPr>
          <w:p w14:paraId="2FCF1C01" w14:textId="2666E785" w:rsidR="006D5F11" w:rsidRDefault="00475A91" w:rsidP="00720172">
            <w:pPr>
              <w:pStyle w:val="TableParagraph"/>
              <w:spacing w:before="78" w:line="271" w:lineRule="exact"/>
              <w:ind w:left="0" w:right="439"/>
              <w:jc w:val="center"/>
              <w:rPr>
                <w:sz w:val="24"/>
              </w:rPr>
            </w:pPr>
            <w:r>
              <w:rPr>
                <w:sz w:val="24"/>
              </w:rPr>
              <w:t>Test</w:t>
            </w:r>
          </w:p>
        </w:tc>
      </w:tr>
      <w:tr w:rsidR="006D5F11" w14:paraId="4905D8C3" w14:textId="77777777" w:rsidTr="00ED4EF6">
        <w:trPr>
          <w:trHeight w:val="687"/>
          <w:jc w:val="center"/>
        </w:trPr>
        <w:tc>
          <w:tcPr>
            <w:tcW w:w="11" w:type="pct"/>
            <w:vMerge/>
            <w:tcBorders>
              <w:top w:val="nil"/>
            </w:tcBorders>
            <w:textDirection w:val="btLr"/>
          </w:tcPr>
          <w:p w14:paraId="2D650E9F" w14:textId="77777777" w:rsidR="006D5F11" w:rsidRDefault="006D5F11" w:rsidP="00720172">
            <w:pPr>
              <w:rPr>
                <w:sz w:val="2"/>
                <w:szCs w:val="2"/>
              </w:rPr>
            </w:pPr>
          </w:p>
        </w:tc>
        <w:tc>
          <w:tcPr>
            <w:tcW w:w="791" w:type="pct"/>
            <w:tcBorders>
              <w:top w:val="single" w:sz="2" w:space="0" w:color="000000"/>
              <w:bottom w:val="single" w:sz="2" w:space="0" w:color="000000"/>
            </w:tcBorders>
          </w:tcPr>
          <w:p w14:paraId="18EEBF68" w14:textId="26DFF33B" w:rsidR="006D5F11" w:rsidRDefault="00A918ED" w:rsidP="00CE689A">
            <w:pPr>
              <w:pStyle w:val="TableParagraph"/>
              <w:spacing w:before="80" w:line="271" w:lineRule="exact"/>
              <w:ind w:right="173"/>
              <w:jc w:val="center"/>
              <w:rPr>
                <w:sz w:val="24"/>
              </w:rPr>
            </w:pPr>
            <w:r>
              <w:rPr>
                <w:sz w:val="24"/>
              </w:rPr>
              <w:t>21-06-2025</w:t>
            </w:r>
          </w:p>
        </w:tc>
        <w:tc>
          <w:tcPr>
            <w:tcW w:w="797" w:type="pct"/>
            <w:tcBorders>
              <w:top w:val="single" w:sz="2" w:space="0" w:color="000000"/>
              <w:bottom w:val="single" w:sz="2" w:space="0" w:color="000000"/>
            </w:tcBorders>
          </w:tcPr>
          <w:p w14:paraId="1A31C3DD" w14:textId="77777777" w:rsidR="006D5F11" w:rsidRDefault="006D5F11" w:rsidP="00720172">
            <w:pPr>
              <w:pStyle w:val="TableParagraph"/>
              <w:spacing w:before="80" w:line="271" w:lineRule="exact"/>
              <w:ind w:left="333"/>
              <w:rPr>
                <w:sz w:val="24"/>
              </w:rPr>
            </w:pPr>
            <w:r>
              <w:rPr>
                <w:sz w:val="24"/>
              </w:rPr>
              <w:t>Saturday</w:t>
            </w:r>
          </w:p>
        </w:tc>
        <w:tc>
          <w:tcPr>
            <w:tcW w:w="1579" w:type="pct"/>
            <w:tcBorders>
              <w:top w:val="single" w:sz="2" w:space="0" w:color="000000"/>
              <w:bottom w:val="single" w:sz="2" w:space="0" w:color="000000"/>
              <w:right w:val="single" w:sz="4" w:space="0" w:color="auto"/>
            </w:tcBorders>
          </w:tcPr>
          <w:p w14:paraId="0233A8EA" w14:textId="27E24B93" w:rsidR="006D5F11" w:rsidRPr="009C7A23" w:rsidRDefault="00F067E7" w:rsidP="00720172">
            <w:pPr>
              <w:pStyle w:val="TableParagraph"/>
              <w:spacing w:before="61"/>
              <w:ind w:left="543" w:right="478"/>
              <w:jc w:val="center"/>
              <w:rPr>
                <w:sz w:val="24"/>
                <w:highlight w:val="yellow"/>
              </w:rPr>
            </w:pPr>
            <w:r w:rsidRPr="00F067E7">
              <w:rPr>
                <w:sz w:val="24"/>
              </w:rPr>
              <w:t>Holiday</w:t>
            </w:r>
          </w:p>
        </w:tc>
        <w:tc>
          <w:tcPr>
            <w:tcW w:w="1822" w:type="pct"/>
            <w:tcBorders>
              <w:top w:val="single" w:sz="2" w:space="0" w:color="000000"/>
              <w:left w:val="single" w:sz="4" w:space="0" w:color="auto"/>
              <w:bottom w:val="single" w:sz="2" w:space="0" w:color="000000"/>
            </w:tcBorders>
          </w:tcPr>
          <w:p w14:paraId="12E3D242" w14:textId="0A72C8CA" w:rsidR="006D5F11" w:rsidRDefault="00DA45C3" w:rsidP="00720172">
            <w:pPr>
              <w:pStyle w:val="TableParagraph"/>
              <w:spacing w:before="61"/>
              <w:ind w:left="0" w:right="478"/>
              <w:jc w:val="center"/>
              <w:rPr>
                <w:sz w:val="24"/>
              </w:rPr>
            </w:pPr>
            <w:r>
              <w:rPr>
                <w:sz w:val="24"/>
              </w:rPr>
              <w:t>-</w:t>
            </w:r>
          </w:p>
        </w:tc>
      </w:tr>
    </w:tbl>
    <w:p w14:paraId="005996D2" w14:textId="77777777" w:rsidR="006D5F11" w:rsidRDefault="006D5F11" w:rsidP="006D5F11">
      <w:pPr>
        <w:jc w:val="center"/>
      </w:pPr>
    </w:p>
    <w:p w14:paraId="07FBB1F0" w14:textId="77777777" w:rsidR="006D5F11" w:rsidRDefault="006D5F11" w:rsidP="006D5F11">
      <w:pPr>
        <w:jc w:val="center"/>
      </w:pPr>
    </w:p>
    <w:p w14:paraId="2204CDB1" w14:textId="77777777" w:rsidR="0042112C" w:rsidRDefault="0042112C" w:rsidP="008547A6">
      <w:pPr>
        <w:pStyle w:val="BodyText"/>
        <w:spacing w:before="4"/>
        <w:jc w:val="center"/>
        <w:rPr>
          <w:b/>
          <w:sz w:val="32"/>
        </w:rPr>
      </w:pPr>
    </w:p>
    <w:p w14:paraId="03709AC1" w14:textId="77777777" w:rsidR="0042112C" w:rsidRDefault="0042112C" w:rsidP="008547A6">
      <w:pPr>
        <w:pStyle w:val="BodyText"/>
        <w:spacing w:before="4"/>
        <w:jc w:val="center"/>
        <w:rPr>
          <w:b/>
          <w:sz w:val="32"/>
        </w:rPr>
      </w:pPr>
    </w:p>
    <w:p w14:paraId="648C41C8" w14:textId="77777777" w:rsidR="0042112C" w:rsidRDefault="0042112C" w:rsidP="008547A6">
      <w:pPr>
        <w:pStyle w:val="BodyText"/>
        <w:spacing w:before="4"/>
        <w:jc w:val="center"/>
        <w:rPr>
          <w:b/>
          <w:sz w:val="32"/>
        </w:rPr>
      </w:pPr>
    </w:p>
    <w:p w14:paraId="53941A2F" w14:textId="77777777" w:rsidR="0042112C" w:rsidRDefault="0042112C" w:rsidP="008547A6">
      <w:pPr>
        <w:pStyle w:val="BodyText"/>
        <w:spacing w:before="4"/>
        <w:jc w:val="center"/>
        <w:rPr>
          <w:b/>
          <w:sz w:val="32"/>
        </w:rPr>
      </w:pPr>
    </w:p>
    <w:p w14:paraId="44BE7E05" w14:textId="77777777" w:rsidR="0042112C" w:rsidRDefault="0042112C" w:rsidP="008547A6">
      <w:pPr>
        <w:pStyle w:val="BodyText"/>
        <w:spacing w:before="4"/>
        <w:jc w:val="center"/>
        <w:rPr>
          <w:b/>
          <w:sz w:val="32"/>
        </w:rPr>
      </w:pPr>
    </w:p>
    <w:p w14:paraId="138E7442" w14:textId="77777777" w:rsidR="0042112C" w:rsidRDefault="0042112C" w:rsidP="008547A6">
      <w:pPr>
        <w:pStyle w:val="BodyText"/>
        <w:spacing w:before="4"/>
        <w:jc w:val="center"/>
        <w:rPr>
          <w:b/>
          <w:sz w:val="32"/>
        </w:rPr>
      </w:pPr>
    </w:p>
    <w:p w14:paraId="5E2BEEF8" w14:textId="77777777" w:rsidR="0042112C" w:rsidRDefault="0042112C" w:rsidP="008547A6">
      <w:pPr>
        <w:pStyle w:val="BodyText"/>
        <w:spacing w:before="4"/>
        <w:jc w:val="center"/>
        <w:rPr>
          <w:b/>
          <w:sz w:val="32"/>
        </w:rPr>
      </w:pPr>
    </w:p>
    <w:p w14:paraId="5A8011CE" w14:textId="77777777" w:rsidR="0042112C" w:rsidRDefault="0042112C" w:rsidP="008547A6">
      <w:pPr>
        <w:pStyle w:val="BodyText"/>
        <w:spacing w:before="4"/>
        <w:jc w:val="center"/>
        <w:rPr>
          <w:b/>
          <w:sz w:val="32"/>
        </w:rPr>
      </w:pPr>
    </w:p>
    <w:p w14:paraId="42F41E31" w14:textId="77777777" w:rsidR="0042112C" w:rsidRDefault="0042112C" w:rsidP="008547A6">
      <w:pPr>
        <w:pStyle w:val="BodyText"/>
        <w:spacing w:before="4"/>
        <w:jc w:val="center"/>
        <w:rPr>
          <w:b/>
          <w:sz w:val="32"/>
        </w:rPr>
      </w:pPr>
    </w:p>
    <w:p w14:paraId="67E8EE9C" w14:textId="7E37EFB6" w:rsidR="006D5F11" w:rsidRPr="0042112C" w:rsidRDefault="006D5F11" w:rsidP="008547A6">
      <w:pPr>
        <w:pStyle w:val="BodyText"/>
        <w:spacing w:before="4"/>
        <w:jc w:val="center"/>
        <w:rPr>
          <w:rFonts w:ascii="Times New Roman" w:hAnsi="Times New Roman" w:cs="Times New Roman"/>
          <w:b/>
          <w:sz w:val="32"/>
        </w:rPr>
      </w:pPr>
      <w:r w:rsidRPr="0042112C">
        <w:rPr>
          <w:rFonts w:ascii="Times New Roman" w:hAnsi="Times New Roman" w:cs="Times New Roman"/>
          <w:b/>
          <w:sz w:val="32"/>
        </w:rPr>
        <w:lastRenderedPageBreak/>
        <w:t>WEEKLY REPORT</w:t>
      </w:r>
    </w:p>
    <w:p w14:paraId="56666FD1" w14:textId="6793D726" w:rsidR="006D5F11" w:rsidRPr="0042112C" w:rsidRDefault="006D5F11" w:rsidP="008547A6">
      <w:pPr>
        <w:pStyle w:val="BodyText"/>
        <w:spacing w:before="4"/>
        <w:jc w:val="center"/>
        <w:rPr>
          <w:rFonts w:ascii="Times New Roman" w:hAnsi="Times New Roman" w:cs="Times New Roman"/>
          <w:sz w:val="24"/>
        </w:rPr>
      </w:pPr>
      <w:r w:rsidRPr="0042112C">
        <w:rPr>
          <w:rFonts w:ascii="Times New Roman" w:hAnsi="Times New Roman" w:cs="Times New Roman"/>
          <w:sz w:val="24"/>
        </w:rPr>
        <w:t>WEEK – 6 (From Dt</w:t>
      </w:r>
      <w:r w:rsidR="008547A6" w:rsidRPr="0042112C">
        <w:rPr>
          <w:rFonts w:ascii="Times New Roman" w:hAnsi="Times New Roman" w:cs="Times New Roman"/>
          <w:sz w:val="24"/>
        </w:rPr>
        <w:t>: 16-06-2025</w:t>
      </w:r>
      <w:r w:rsidRPr="0042112C">
        <w:rPr>
          <w:rFonts w:ascii="Times New Roman" w:hAnsi="Times New Roman" w:cs="Times New Roman"/>
          <w:sz w:val="24"/>
        </w:rPr>
        <w:t xml:space="preserve"> to Dt</w:t>
      </w:r>
      <w:r w:rsidR="008547A6" w:rsidRPr="0042112C">
        <w:rPr>
          <w:rFonts w:ascii="Times New Roman" w:hAnsi="Times New Roman" w:cs="Times New Roman"/>
          <w:sz w:val="24"/>
        </w:rPr>
        <w:t>: 21-06-2025)</w:t>
      </w:r>
    </w:p>
    <w:p w14:paraId="51E660A1" w14:textId="062A459F" w:rsidR="006D5F11" w:rsidRPr="00B1392E" w:rsidRDefault="006D5F11" w:rsidP="008547A6">
      <w:pPr>
        <w:pStyle w:val="Heading2"/>
        <w:rPr>
          <w:rFonts w:ascii="Times New Roman" w:hAnsi="Times New Roman" w:cs="Times New Roman"/>
          <w:color w:val="auto"/>
        </w:rPr>
      </w:pPr>
      <w:r w:rsidRPr="00B1392E">
        <w:rPr>
          <w:rFonts w:ascii="Times New Roman" w:hAnsi="Times New Roman" w:cs="Times New Roman"/>
          <w:color w:val="auto"/>
        </w:rPr>
        <w:t>Objective of the Activity Done:</w:t>
      </w:r>
    </w:p>
    <w:p w14:paraId="49B0D4F6" w14:textId="1A2F0619"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1. To deepen the understanding of shell scripting for automating routine tasks in Linux.</w:t>
      </w:r>
    </w:p>
    <w:p w14:paraId="483F7BED" w14:textId="7F0FBF68"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2. To learn the fundamentals of Git version control, including repository creation, commits, and branching.</w:t>
      </w:r>
    </w:p>
    <w:p w14:paraId="70B64958" w14:textId="54CE07D8"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3. To gain knowledge of Markdown language for creating simple, readable documentation.</w:t>
      </w:r>
    </w:p>
    <w:p w14:paraId="2ABA1747" w14:textId="7DA5983B"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4. To practice integrating scripting, version control, and documentation as part of a DevOps workflow.</w:t>
      </w:r>
    </w:p>
    <w:p w14:paraId="7A56B84D" w14:textId="77777777" w:rsidR="006D5F11" w:rsidRPr="00B1392E" w:rsidRDefault="006D5F11" w:rsidP="008547A6">
      <w:pPr>
        <w:pStyle w:val="Heading2"/>
        <w:rPr>
          <w:rFonts w:ascii="Times New Roman" w:hAnsi="Times New Roman" w:cs="Times New Roman"/>
          <w:color w:val="auto"/>
        </w:rPr>
      </w:pPr>
      <w:r w:rsidRPr="00B1392E">
        <w:rPr>
          <w:rFonts w:ascii="Times New Roman" w:hAnsi="Times New Roman" w:cs="Times New Roman"/>
          <w:color w:val="auto"/>
        </w:rPr>
        <w:t>Detailed Report:</w:t>
      </w:r>
    </w:p>
    <w:p w14:paraId="40593819" w14:textId="5D941874" w:rsidR="008547A6" w:rsidRPr="00B1392E" w:rsidRDefault="008547A6" w:rsidP="008547A6">
      <w:pPr>
        <w:spacing w:after="0"/>
        <w:rPr>
          <w:rFonts w:ascii="Times New Roman" w:hAnsi="Times New Roman" w:cs="Times New Roman"/>
          <w:b/>
          <w:bCs/>
        </w:rPr>
      </w:pPr>
      <w:r w:rsidRPr="00B1392E">
        <w:rPr>
          <w:rFonts w:ascii="Times New Roman" w:hAnsi="Times New Roman" w:cs="Times New Roman"/>
          <w:b/>
          <w:bCs/>
        </w:rPr>
        <w:t>A. Shell Scripting (Advanced Practice)</w:t>
      </w:r>
    </w:p>
    <w:p w14:paraId="113B15C8" w14:textId="157B0F68"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Revised basics of writing .sh files and setting execute permissions (chmod +x).</w:t>
      </w:r>
    </w:p>
    <w:p w14:paraId="698A18AC" w14:textId="3228E459"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Wrote scripts for: Automating system updates (apt update &amp;&amp; apt upgrade).</w:t>
      </w:r>
    </w:p>
    <w:p w14:paraId="7141E911" w14:textId="632BC1B7"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Creating backups of files into a directory with timestamps.</w:t>
      </w:r>
    </w:p>
    <w:p w14:paraId="70DD4354" w14:textId="20B364AC"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Displaying system logs and health checks (CPU, memory, and disk usage).</w:t>
      </w:r>
    </w:p>
    <w:p w14:paraId="35333A3B" w14:textId="1D29D023"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Learned about variables, conditionals (if-else), and loops (for, while) in shell scripts.</w:t>
      </w:r>
    </w:p>
    <w:p w14:paraId="094DAB73" w14:textId="77777777"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Understood how shell scripting integrates with cron jobs for scheduling tasks.</w:t>
      </w:r>
    </w:p>
    <w:p w14:paraId="20D0039B" w14:textId="77777777" w:rsidR="008547A6" w:rsidRPr="00B1392E" w:rsidRDefault="008547A6" w:rsidP="008547A6">
      <w:pPr>
        <w:spacing w:after="0"/>
        <w:rPr>
          <w:rFonts w:ascii="Times New Roman" w:hAnsi="Times New Roman" w:cs="Times New Roman"/>
        </w:rPr>
      </w:pPr>
    </w:p>
    <w:p w14:paraId="62565D81" w14:textId="68228449" w:rsidR="008547A6" w:rsidRPr="00B1392E" w:rsidRDefault="008547A6" w:rsidP="008547A6">
      <w:pPr>
        <w:spacing w:after="0"/>
        <w:rPr>
          <w:rFonts w:ascii="Times New Roman" w:hAnsi="Times New Roman" w:cs="Times New Roman"/>
          <w:b/>
          <w:bCs/>
        </w:rPr>
      </w:pPr>
      <w:r w:rsidRPr="00B1392E">
        <w:rPr>
          <w:rFonts w:ascii="Times New Roman" w:hAnsi="Times New Roman" w:cs="Times New Roman"/>
          <w:b/>
          <w:bCs/>
        </w:rPr>
        <w:t>B. Git Introduction</w:t>
      </w:r>
    </w:p>
    <w:p w14:paraId="1AAB48F7" w14:textId="0F39DFDB"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Installed Git and configured username and email (git config).</w:t>
      </w:r>
    </w:p>
    <w:p w14:paraId="7EA62FBC" w14:textId="3A4D8749"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Created a local Git repository (git init).</w:t>
      </w:r>
    </w:p>
    <w:p w14:paraId="47AB4498" w14:textId="4B4BD43C"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Practiced basic commands:</w:t>
      </w:r>
    </w:p>
    <w:p w14:paraId="348D06DF" w14:textId="3719DE09"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git add, git commit, git status, git log</w:t>
      </w:r>
    </w:p>
    <w:p w14:paraId="47BEFA0C" w14:textId="7667C9BF"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git branch, git checkout, git merge</w:t>
      </w:r>
    </w:p>
    <w:p w14:paraId="048B74C1" w14:textId="77777777"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Connected a local repository to GitHub and pushed code using git remote add origin and git push.</w:t>
      </w:r>
    </w:p>
    <w:p w14:paraId="26A5DDCE" w14:textId="77777777" w:rsidR="008547A6" w:rsidRPr="00B1392E" w:rsidRDefault="008547A6" w:rsidP="008547A6">
      <w:pPr>
        <w:spacing w:after="0"/>
        <w:rPr>
          <w:rFonts w:ascii="Times New Roman" w:hAnsi="Times New Roman" w:cs="Times New Roman"/>
        </w:rPr>
      </w:pPr>
    </w:p>
    <w:p w14:paraId="0B1F57ED" w14:textId="443AEE1E" w:rsidR="008547A6" w:rsidRPr="00B1392E" w:rsidRDefault="008547A6" w:rsidP="008547A6">
      <w:pPr>
        <w:spacing w:after="0"/>
        <w:rPr>
          <w:rFonts w:ascii="Times New Roman" w:hAnsi="Times New Roman" w:cs="Times New Roman"/>
          <w:b/>
          <w:bCs/>
        </w:rPr>
      </w:pPr>
      <w:r w:rsidRPr="00B1392E">
        <w:rPr>
          <w:rFonts w:ascii="Times New Roman" w:hAnsi="Times New Roman" w:cs="Times New Roman"/>
          <w:b/>
          <w:bCs/>
        </w:rPr>
        <w:t>C. Markdown</w:t>
      </w:r>
    </w:p>
    <w:p w14:paraId="6B090A2F" w14:textId="23CDDD47"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Learned Markdown syntax for creating structured text files.</w:t>
      </w:r>
    </w:p>
    <w:p w14:paraId="0470C5CF" w14:textId="188174B6" w:rsidR="008547A6" w:rsidRPr="00B1392E" w:rsidRDefault="008547A6" w:rsidP="008547A6">
      <w:pPr>
        <w:spacing w:after="0"/>
        <w:rPr>
          <w:rFonts w:ascii="Times New Roman" w:hAnsi="Times New Roman" w:cs="Times New Roman"/>
        </w:rPr>
      </w:pPr>
      <w:r w:rsidRPr="00B1392E">
        <w:rPr>
          <w:rFonts w:ascii="Times New Roman" w:hAnsi="Times New Roman" w:cs="Times New Roman"/>
        </w:rPr>
        <w:t>Practiced:</w:t>
      </w:r>
      <w:r w:rsidR="004742EB" w:rsidRPr="00B1392E">
        <w:rPr>
          <w:rFonts w:ascii="Times New Roman" w:hAnsi="Times New Roman" w:cs="Times New Roman"/>
        </w:rPr>
        <w:t xml:space="preserve"> </w:t>
      </w:r>
      <w:r w:rsidRPr="00B1392E">
        <w:rPr>
          <w:rFonts w:ascii="Times New Roman" w:hAnsi="Times New Roman" w:cs="Times New Roman"/>
        </w:rPr>
        <w:t>Headings (#, ##, ###)</w:t>
      </w:r>
      <w:r w:rsidR="004742EB" w:rsidRPr="00B1392E">
        <w:rPr>
          <w:rFonts w:ascii="Times New Roman" w:hAnsi="Times New Roman" w:cs="Times New Roman"/>
        </w:rPr>
        <w:t xml:space="preserve">, </w:t>
      </w:r>
      <w:r w:rsidRPr="00B1392E">
        <w:rPr>
          <w:rFonts w:ascii="Times New Roman" w:hAnsi="Times New Roman" w:cs="Times New Roman"/>
        </w:rPr>
        <w:t>Bold, italic, lists, and tables</w:t>
      </w:r>
      <w:r w:rsidR="004742EB" w:rsidRPr="00B1392E">
        <w:rPr>
          <w:rFonts w:ascii="Times New Roman" w:hAnsi="Times New Roman" w:cs="Times New Roman"/>
        </w:rPr>
        <w:t xml:space="preserve">, </w:t>
      </w:r>
      <w:r w:rsidRPr="00B1392E">
        <w:rPr>
          <w:rFonts w:ascii="Times New Roman" w:hAnsi="Times New Roman" w:cs="Times New Roman"/>
        </w:rPr>
        <w:t>Links and images</w:t>
      </w:r>
      <w:r w:rsidR="004742EB" w:rsidRPr="00B1392E">
        <w:rPr>
          <w:rFonts w:ascii="Times New Roman" w:hAnsi="Times New Roman" w:cs="Times New Roman"/>
        </w:rPr>
        <w:t xml:space="preserve">. </w:t>
      </w:r>
      <w:r w:rsidRPr="00B1392E">
        <w:rPr>
          <w:rFonts w:ascii="Times New Roman" w:hAnsi="Times New Roman" w:cs="Times New Roman"/>
        </w:rPr>
        <w:t>Created a sample README.md file documenting shell scripts and Git usage.Understood the importance of Markdown in GitHub repositories, documentation, and project reports.</w:t>
      </w:r>
    </w:p>
    <w:p w14:paraId="31089FCA" w14:textId="77777777" w:rsidR="008547A6" w:rsidRPr="00B1392E" w:rsidRDefault="008547A6" w:rsidP="008547A6">
      <w:pPr>
        <w:rPr>
          <w:rFonts w:ascii="Times New Roman" w:hAnsi="Times New Roman" w:cs="Times New Roman"/>
        </w:rPr>
      </w:pPr>
    </w:p>
    <w:p w14:paraId="47B875EB" w14:textId="77777777" w:rsidR="004742EB" w:rsidRDefault="004742EB" w:rsidP="004742EB">
      <w:pPr>
        <w:pStyle w:val="BodyText"/>
        <w:rPr>
          <w:b/>
          <w:sz w:val="32"/>
        </w:rPr>
      </w:pPr>
    </w:p>
    <w:p w14:paraId="5DBEEAE1" w14:textId="77777777" w:rsidR="0042112C" w:rsidRDefault="0042112C" w:rsidP="00ED7268">
      <w:pPr>
        <w:pStyle w:val="BodyText"/>
        <w:jc w:val="center"/>
        <w:rPr>
          <w:b/>
          <w:sz w:val="32"/>
        </w:rPr>
      </w:pPr>
    </w:p>
    <w:p w14:paraId="008CC90D" w14:textId="77777777" w:rsidR="00B1392E" w:rsidRDefault="00B1392E" w:rsidP="00ED7268">
      <w:pPr>
        <w:pStyle w:val="BodyText"/>
        <w:jc w:val="center"/>
        <w:rPr>
          <w:b/>
          <w:sz w:val="32"/>
        </w:rPr>
      </w:pPr>
    </w:p>
    <w:p w14:paraId="73CB403F" w14:textId="77777777" w:rsidR="00B1392E" w:rsidRDefault="00B1392E" w:rsidP="00ED7268">
      <w:pPr>
        <w:pStyle w:val="BodyText"/>
        <w:jc w:val="center"/>
        <w:rPr>
          <w:b/>
          <w:sz w:val="32"/>
        </w:rPr>
      </w:pPr>
    </w:p>
    <w:p w14:paraId="7F2A68B4" w14:textId="77777777" w:rsidR="00B1392E" w:rsidRDefault="00B1392E" w:rsidP="00ED7268">
      <w:pPr>
        <w:pStyle w:val="BodyText"/>
        <w:jc w:val="center"/>
        <w:rPr>
          <w:b/>
          <w:sz w:val="32"/>
        </w:rPr>
      </w:pPr>
    </w:p>
    <w:p w14:paraId="22F13D7E" w14:textId="576CACB4" w:rsidR="006D5F11" w:rsidRPr="00AC14BF" w:rsidRDefault="006D5F11" w:rsidP="00ED7268">
      <w:pPr>
        <w:pStyle w:val="BodyText"/>
        <w:jc w:val="center"/>
        <w:rPr>
          <w:b/>
        </w:rPr>
      </w:pPr>
      <w:r w:rsidRPr="00AC14BF">
        <w:rPr>
          <w:b/>
          <w:sz w:val="32"/>
        </w:rPr>
        <w:lastRenderedPageBreak/>
        <w:t>ACTIVITY LOG FOR THE SEVENTH WEEK</w:t>
      </w:r>
    </w:p>
    <w:p w14:paraId="1BD0C046" w14:textId="77777777" w:rsidR="006D5F11" w:rsidRPr="00AC14BF" w:rsidRDefault="006D5F11" w:rsidP="006D5F11">
      <w:pPr>
        <w:jc w:val="center"/>
        <w:rPr>
          <w:sz w:val="24"/>
        </w:rPr>
      </w:pPr>
    </w:p>
    <w:tbl>
      <w:tblPr>
        <w:tblW w:w="546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4"/>
        <w:gridCol w:w="1425"/>
        <w:gridCol w:w="1427"/>
        <w:gridCol w:w="2971"/>
        <w:gridCol w:w="3069"/>
      </w:tblGrid>
      <w:tr w:rsidR="006D5F11" w14:paraId="5039E0BD" w14:textId="77777777" w:rsidTr="00ED4EF6">
        <w:trPr>
          <w:trHeight w:val="757"/>
          <w:jc w:val="center"/>
        </w:trPr>
        <w:tc>
          <w:tcPr>
            <w:tcW w:w="283" w:type="pct"/>
            <w:vMerge w:val="restart"/>
            <w:textDirection w:val="btLr"/>
          </w:tcPr>
          <w:p w14:paraId="326D0B6E" w14:textId="43E50C63" w:rsidR="006D5F11" w:rsidRDefault="001D1C1D" w:rsidP="00B1392E">
            <w:pPr>
              <w:pStyle w:val="TableParagraph"/>
              <w:spacing w:before="169"/>
              <w:ind w:left="213"/>
              <w:rPr>
                <w:b/>
                <w:sz w:val="24"/>
              </w:rPr>
            </w:pPr>
            <w:r>
              <w:rPr>
                <w:b/>
                <w:sz w:val="24"/>
              </w:rPr>
              <w:t xml:space="preserve">                               </w:t>
            </w:r>
            <w:r w:rsidR="006D5F11">
              <w:rPr>
                <w:b/>
                <w:sz w:val="24"/>
              </w:rPr>
              <w:t>7</w:t>
            </w:r>
            <w:r w:rsidR="006D5F11">
              <w:rPr>
                <w:b/>
                <w:sz w:val="24"/>
                <w:vertAlign w:val="superscript"/>
              </w:rPr>
              <w:t>th</w:t>
            </w:r>
            <w:r w:rsidR="006D5F11">
              <w:rPr>
                <w:b/>
                <w:sz w:val="24"/>
              </w:rPr>
              <w:t>WEEK</w:t>
            </w:r>
          </w:p>
        </w:tc>
        <w:tc>
          <w:tcPr>
            <w:tcW w:w="756" w:type="pct"/>
          </w:tcPr>
          <w:p w14:paraId="1C5C582D" w14:textId="77777777" w:rsidR="006D5F11" w:rsidRDefault="006D5F11" w:rsidP="00720172">
            <w:pPr>
              <w:pStyle w:val="TableParagraph"/>
              <w:spacing w:before="90"/>
              <w:ind w:left="151" w:right="80"/>
              <w:jc w:val="center"/>
              <w:rPr>
                <w:b/>
                <w:sz w:val="24"/>
              </w:rPr>
            </w:pPr>
            <w:r>
              <w:rPr>
                <w:b/>
                <w:sz w:val="24"/>
              </w:rPr>
              <w:t>Date</w:t>
            </w:r>
          </w:p>
        </w:tc>
        <w:tc>
          <w:tcPr>
            <w:tcW w:w="757" w:type="pct"/>
          </w:tcPr>
          <w:p w14:paraId="1DAF6854" w14:textId="77777777" w:rsidR="006D5F11" w:rsidRDefault="006D5F11" w:rsidP="00720172">
            <w:pPr>
              <w:pStyle w:val="TableParagraph"/>
              <w:spacing w:before="90"/>
              <w:ind w:left="478"/>
              <w:rPr>
                <w:b/>
                <w:sz w:val="24"/>
              </w:rPr>
            </w:pPr>
            <w:r>
              <w:rPr>
                <w:b/>
                <w:sz w:val="24"/>
              </w:rPr>
              <w:t>Day</w:t>
            </w:r>
          </w:p>
        </w:tc>
        <w:tc>
          <w:tcPr>
            <w:tcW w:w="1576" w:type="pct"/>
            <w:tcBorders>
              <w:right w:val="single" w:sz="4" w:space="0" w:color="auto"/>
            </w:tcBorders>
          </w:tcPr>
          <w:p w14:paraId="6D4217E9" w14:textId="77777777" w:rsidR="006D5F11" w:rsidRDefault="006D5F11" w:rsidP="00720172">
            <w:pPr>
              <w:pStyle w:val="TableParagraph"/>
              <w:spacing w:before="90"/>
              <w:ind w:left="318" w:right="239"/>
              <w:jc w:val="center"/>
              <w:rPr>
                <w:b/>
                <w:sz w:val="24"/>
              </w:rPr>
            </w:pPr>
            <w:r>
              <w:rPr>
                <w:b/>
                <w:sz w:val="24"/>
              </w:rPr>
              <w:t>Brief Description of Daily Activity</w:t>
            </w:r>
          </w:p>
        </w:tc>
        <w:tc>
          <w:tcPr>
            <w:tcW w:w="1628" w:type="pct"/>
            <w:tcBorders>
              <w:left w:val="single" w:sz="4" w:space="0" w:color="auto"/>
            </w:tcBorders>
          </w:tcPr>
          <w:p w14:paraId="1B9C24BB" w14:textId="77777777" w:rsidR="006D5F11" w:rsidRDefault="006D5F11" w:rsidP="00720172">
            <w:pPr>
              <w:pStyle w:val="TableParagraph"/>
              <w:spacing w:before="90"/>
              <w:ind w:left="0" w:right="239"/>
              <w:jc w:val="center"/>
              <w:rPr>
                <w:b/>
                <w:sz w:val="24"/>
              </w:rPr>
            </w:pPr>
            <w:r>
              <w:rPr>
                <w:b/>
                <w:sz w:val="24"/>
              </w:rPr>
              <w:t>Learning Outcomes</w:t>
            </w:r>
          </w:p>
        </w:tc>
      </w:tr>
      <w:tr w:rsidR="006D5F11" w14:paraId="4360E321" w14:textId="77777777" w:rsidTr="00ED4EF6">
        <w:trPr>
          <w:trHeight w:val="810"/>
          <w:jc w:val="center"/>
        </w:trPr>
        <w:tc>
          <w:tcPr>
            <w:tcW w:w="283" w:type="pct"/>
            <w:vMerge/>
            <w:tcBorders>
              <w:top w:val="nil"/>
            </w:tcBorders>
            <w:textDirection w:val="btLr"/>
          </w:tcPr>
          <w:p w14:paraId="576FA573" w14:textId="77777777" w:rsidR="006D5F11" w:rsidRDefault="006D5F11" w:rsidP="00720172">
            <w:pPr>
              <w:rPr>
                <w:sz w:val="2"/>
                <w:szCs w:val="2"/>
              </w:rPr>
            </w:pPr>
          </w:p>
        </w:tc>
        <w:tc>
          <w:tcPr>
            <w:tcW w:w="756" w:type="pct"/>
          </w:tcPr>
          <w:p w14:paraId="712B111B" w14:textId="028ACBF9" w:rsidR="006D5F11" w:rsidRDefault="00CE689A" w:rsidP="00CE689A">
            <w:pPr>
              <w:pStyle w:val="TableParagraph"/>
              <w:spacing w:before="78"/>
              <w:ind w:right="113"/>
              <w:jc w:val="center"/>
              <w:rPr>
                <w:sz w:val="24"/>
              </w:rPr>
            </w:pPr>
            <w:r>
              <w:rPr>
                <w:sz w:val="24"/>
              </w:rPr>
              <w:t>23-06-2025</w:t>
            </w:r>
          </w:p>
        </w:tc>
        <w:tc>
          <w:tcPr>
            <w:tcW w:w="757" w:type="pct"/>
          </w:tcPr>
          <w:p w14:paraId="1C3C1AF8" w14:textId="77777777" w:rsidR="006D5F11" w:rsidRDefault="006D5F11" w:rsidP="00720172">
            <w:pPr>
              <w:pStyle w:val="TableParagraph"/>
              <w:spacing w:before="78"/>
              <w:ind w:left="367"/>
              <w:rPr>
                <w:sz w:val="24"/>
              </w:rPr>
            </w:pPr>
            <w:r>
              <w:rPr>
                <w:sz w:val="24"/>
              </w:rPr>
              <w:t>Monday</w:t>
            </w:r>
          </w:p>
        </w:tc>
        <w:tc>
          <w:tcPr>
            <w:tcW w:w="1576" w:type="pct"/>
            <w:tcBorders>
              <w:right w:val="single" w:sz="4" w:space="0" w:color="auto"/>
            </w:tcBorders>
          </w:tcPr>
          <w:p w14:paraId="48E34DC5" w14:textId="7EC1CC53" w:rsidR="006D5F11" w:rsidRPr="009C7A23" w:rsidRDefault="00ED7268" w:rsidP="00720172">
            <w:pPr>
              <w:pStyle w:val="TableParagraph"/>
              <w:spacing w:before="78"/>
              <w:ind w:left="555" w:right="474"/>
              <w:jc w:val="center"/>
              <w:rPr>
                <w:sz w:val="24"/>
                <w:highlight w:val="yellow"/>
              </w:rPr>
            </w:pPr>
            <w:r w:rsidRPr="004742EB">
              <w:rPr>
                <w:sz w:val="24"/>
              </w:rPr>
              <w:t>Brief explanation on Git Branching</w:t>
            </w:r>
          </w:p>
        </w:tc>
        <w:tc>
          <w:tcPr>
            <w:tcW w:w="1628" w:type="pct"/>
            <w:tcBorders>
              <w:left w:val="single" w:sz="4" w:space="0" w:color="auto"/>
            </w:tcBorders>
          </w:tcPr>
          <w:p w14:paraId="532B68D0" w14:textId="670389A7" w:rsidR="006D5F11" w:rsidRDefault="00ED7268" w:rsidP="00720172">
            <w:pPr>
              <w:pStyle w:val="TableParagraph"/>
              <w:spacing w:before="78"/>
              <w:ind w:left="0" w:right="474"/>
              <w:jc w:val="center"/>
              <w:rPr>
                <w:sz w:val="24"/>
              </w:rPr>
            </w:pPr>
            <w:r>
              <w:rPr>
                <w:sz w:val="24"/>
              </w:rPr>
              <w:t>Gained knowledge of Git branching strategies</w:t>
            </w:r>
          </w:p>
        </w:tc>
      </w:tr>
      <w:tr w:rsidR="006D5F11" w14:paraId="227BC44D" w14:textId="77777777" w:rsidTr="00ED4EF6">
        <w:trPr>
          <w:trHeight w:val="836"/>
          <w:jc w:val="center"/>
        </w:trPr>
        <w:tc>
          <w:tcPr>
            <w:tcW w:w="283" w:type="pct"/>
            <w:vMerge/>
            <w:tcBorders>
              <w:top w:val="nil"/>
            </w:tcBorders>
            <w:textDirection w:val="btLr"/>
          </w:tcPr>
          <w:p w14:paraId="76F65495" w14:textId="77777777" w:rsidR="006D5F11" w:rsidRDefault="006D5F11" w:rsidP="00720172">
            <w:pPr>
              <w:rPr>
                <w:sz w:val="2"/>
                <w:szCs w:val="2"/>
              </w:rPr>
            </w:pPr>
          </w:p>
        </w:tc>
        <w:tc>
          <w:tcPr>
            <w:tcW w:w="756" w:type="pct"/>
          </w:tcPr>
          <w:p w14:paraId="6317D209" w14:textId="6F930936" w:rsidR="006D5F11" w:rsidRDefault="00CE689A" w:rsidP="00CE689A">
            <w:pPr>
              <w:pStyle w:val="TableParagraph"/>
              <w:spacing w:before="80"/>
              <w:ind w:right="173"/>
              <w:jc w:val="center"/>
              <w:rPr>
                <w:sz w:val="24"/>
              </w:rPr>
            </w:pPr>
            <w:r>
              <w:rPr>
                <w:sz w:val="24"/>
              </w:rPr>
              <w:t>24-06-2025</w:t>
            </w:r>
          </w:p>
        </w:tc>
        <w:tc>
          <w:tcPr>
            <w:tcW w:w="757" w:type="pct"/>
          </w:tcPr>
          <w:p w14:paraId="23E1917E" w14:textId="77777777" w:rsidR="006D5F11" w:rsidRDefault="006D5F11" w:rsidP="00720172">
            <w:pPr>
              <w:pStyle w:val="TableParagraph"/>
              <w:spacing w:before="80"/>
              <w:ind w:left="360"/>
              <w:rPr>
                <w:sz w:val="24"/>
              </w:rPr>
            </w:pPr>
            <w:r>
              <w:rPr>
                <w:sz w:val="24"/>
              </w:rPr>
              <w:t>Tuesday</w:t>
            </w:r>
          </w:p>
        </w:tc>
        <w:tc>
          <w:tcPr>
            <w:tcW w:w="1576" w:type="pct"/>
            <w:tcBorders>
              <w:right w:val="single" w:sz="4" w:space="0" w:color="auto"/>
            </w:tcBorders>
          </w:tcPr>
          <w:p w14:paraId="1F9749AB" w14:textId="5FF9A0A6" w:rsidR="006D5F11" w:rsidRPr="009C7A23" w:rsidRDefault="00ED7268" w:rsidP="00720172">
            <w:pPr>
              <w:pStyle w:val="TableParagraph"/>
              <w:spacing w:before="80"/>
              <w:ind w:left="555" w:right="473"/>
              <w:jc w:val="center"/>
              <w:rPr>
                <w:sz w:val="24"/>
                <w:highlight w:val="yellow"/>
              </w:rPr>
            </w:pPr>
            <w:r w:rsidRPr="004742EB">
              <w:rPr>
                <w:sz w:val="24"/>
              </w:rPr>
              <w:t xml:space="preserve">Brief explanation on Git </w:t>
            </w:r>
            <w:r>
              <w:rPr>
                <w:sz w:val="24"/>
              </w:rPr>
              <w:t>Portfolio</w:t>
            </w:r>
          </w:p>
        </w:tc>
        <w:tc>
          <w:tcPr>
            <w:tcW w:w="1628" w:type="pct"/>
            <w:tcBorders>
              <w:left w:val="single" w:sz="4" w:space="0" w:color="auto"/>
            </w:tcBorders>
          </w:tcPr>
          <w:p w14:paraId="09F1F61F" w14:textId="19C18C3E" w:rsidR="006D5F11" w:rsidRDefault="00ED7268" w:rsidP="00720172">
            <w:pPr>
              <w:pStyle w:val="TableParagraph"/>
              <w:spacing w:before="80"/>
              <w:ind w:left="0" w:right="473"/>
              <w:jc w:val="center"/>
              <w:rPr>
                <w:sz w:val="24"/>
              </w:rPr>
            </w:pPr>
            <w:r>
              <w:rPr>
                <w:sz w:val="24"/>
              </w:rPr>
              <w:t>Created a Git portfolio</w:t>
            </w:r>
          </w:p>
        </w:tc>
      </w:tr>
      <w:tr w:rsidR="006D5F11" w14:paraId="085675CE" w14:textId="77777777" w:rsidTr="00ED4EF6">
        <w:trPr>
          <w:trHeight w:val="848"/>
          <w:jc w:val="center"/>
        </w:trPr>
        <w:tc>
          <w:tcPr>
            <w:tcW w:w="283" w:type="pct"/>
            <w:vMerge/>
            <w:tcBorders>
              <w:top w:val="nil"/>
            </w:tcBorders>
            <w:textDirection w:val="btLr"/>
          </w:tcPr>
          <w:p w14:paraId="01268AEE" w14:textId="77777777" w:rsidR="006D5F11" w:rsidRDefault="006D5F11" w:rsidP="00720172">
            <w:pPr>
              <w:rPr>
                <w:sz w:val="2"/>
                <w:szCs w:val="2"/>
              </w:rPr>
            </w:pPr>
          </w:p>
        </w:tc>
        <w:tc>
          <w:tcPr>
            <w:tcW w:w="756" w:type="pct"/>
          </w:tcPr>
          <w:p w14:paraId="3EAC6E7B" w14:textId="6BA9E54A" w:rsidR="006D5F11" w:rsidRDefault="00CE689A" w:rsidP="00CE689A">
            <w:pPr>
              <w:pStyle w:val="TableParagraph"/>
              <w:spacing w:before="78"/>
              <w:ind w:right="173"/>
              <w:jc w:val="center"/>
              <w:rPr>
                <w:sz w:val="24"/>
              </w:rPr>
            </w:pPr>
            <w:r>
              <w:rPr>
                <w:sz w:val="24"/>
              </w:rPr>
              <w:t>25-06-2025</w:t>
            </w:r>
          </w:p>
        </w:tc>
        <w:tc>
          <w:tcPr>
            <w:tcW w:w="757" w:type="pct"/>
          </w:tcPr>
          <w:p w14:paraId="781729FE" w14:textId="77777777" w:rsidR="006D5F11" w:rsidRDefault="006D5F11" w:rsidP="00720172">
            <w:pPr>
              <w:pStyle w:val="TableParagraph"/>
              <w:spacing w:before="78"/>
              <w:ind w:right="197"/>
              <w:jc w:val="right"/>
              <w:rPr>
                <w:sz w:val="24"/>
              </w:rPr>
            </w:pPr>
            <w:r>
              <w:rPr>
                <w:sz w:val="24"/>
              </w:rPr>
              <w:t>Wednesday</w:t>
            </w:r>
          </w:p>
        </w:tc>
        <w:tc>
          <w:tcPr>
            <w:tcW w:w="1576" w:type="pct"/>
            <w:tcBorders>
              <w:right w:val="single" w:sz="4" w:space="0" w:color="auto"/>
            </w:tcBorders>
          </w:tcPr>
          <w:p w14:paraId="2BB2DB41" w14:textId="0CEE068A" w:rsidR="006D5F11" w:rsidRPr="009C7A23" w:rsidRDefault="00ED7268" w:rsidP="00720172">
            <w:pPr>
              <w:pStyle w:val="TableParagraph"/>
              <w:spacing w:before="78"/>
              <w:ind w:left="555" w:right="473"/>
              <w:jc w:val="center"/>
              <w:rPr>
                <w:sz w:val="24"/>
                <w:highlight w:val="yellow"/>
              </w:rPr>
            </w:pPr>
            <w:r w:rsidRPr="004742EB">
              <w:rPr>
                <w:sz w:val="24"/>
              </w:rPr>
              <w:t xml:space="preserve">Brief explanation on </w:t>
            </w:r>
            <w:r>
              <w:rPr>
                <w:sz w:val="24"/>
              </w:rPr>
              <w:t>Docker</w:t>
            </w:r>
          </w:p>
        </w:tc>
        <w:tc>
          <w:tcPr>
            <w:tcW w:w="1628" w:type="pct"/>
            <w:tcBorders>
              <w:left w:val="single" w:sz="4" w:space="0" w:color="auto"/>
            </w:tcBorders>
          </w:tcPr>
          <w:p w14:paraId="07920856" w14:textId="641343DE" w:rsidR="006D5F11" w:rsidRDefault="00ED7268" w:rsidP="00720172">
            <w:pPr>
              <w:pStyle w:val="TableParagraph"/>
              <w:spacing w:before="78"/>
              <w:ind w:left="0" w:right="473"/>
              <w:jc w:val="center"/>
              <w:rPr>
                <w:sz w:val="24"/>
              </w:rPr>
            </w:pPr>
            <w:r>
              <w:rPr>
                <w:sz w:val="24"/>
              </w:rPr>
              <w:t>Understood Docker basics</w:t>
            </w:r>
          </w:p>
        </w:tc>
      </w:tr>
      <w:tr w:rsidR="006D5F11" w14:paraId="08C6363E" w14:textId="77777777" w:rsidTr="00ED4EF6">
        <w:trPr>
          <w:trHeight w:val="832"/>
          <w:jc w:val="center"/>
        </w:trPr>
        <w:tc>
          <w:tcPr>
            <w:tcW w:w="283" w:type="pct"/>
            <w:vMerge/>
            <w:tcBorders>
              <w:top w:val="nil"/>
            </w:tcBorders>
            <w:textDirection w:val="btLr"/>
          </w:tcPr>
          <w:p w14:paraId="77F219E7" w14:textId="77777777" w:rsidR="006D5F11" w:rsidRDefault="006D5F11" w:rsidP="00720172">
            <w:pPr>
              <w:rPr>
                <w:sz w:val="2"/>
                <w:szCs w:val="2"/>
              </w:rPr>
            </w:pPr>
          </w:p>
        </w:tc>
        <w:tc>
          <w:tcPr>
            <w:tcW w:w="756" w:type="pct"/>
          </w:tcPr>
          <w:p w14:paraId="1DD8AA5B" w14:textId="556BDAE1" w:rsidR="006D5F11" w:rsidRDefault="00CE689A" w:rsidP="00CE689A">
            <w:pPr>
              <w:pStyle w:val="TableParagraph"/>
              <w:spacing w:before="78"/>
              <w:ind w:right="173"/>
              <w:jc w:val="center"/>
              <w:rPr>
                <w:sz w:val="24"/>
              </w:rPr>
            </w:pPr>
            <w:r>
              <w:rPr>
                <w:sz w:val="24"/>
              </w:rPr>
              <w:t>26-06-2025</w:t>
            </w:r>
          </w:p>
        </w:tc>
        <w:tc>
          <w:tcPr>
            <w:tcW w:w="757" w:type="pct"/>
          </w:tcPr>
          <w:p w14:paraId="1C0C2D38" w14:textId="77777777" w:rsidR="006D5F11" w:rsidRDefault="006D5F11" w:rsidP="00720172">
            <w:pPr>
              <w:pStyle w:val="TableParagraph"/>
              <w:spacing w:before="78"/>
              <w:ind w:right="266"/>
              <w:jc w:val="right"/>
              <w:rPr>
                <w:sz w:val="24"/>
              </w:rPr>
            </w:pPr>
            <w:r>
              <w:rPr>
                <w:sz w:val="24"/>
              </w:rPr>
              <w:t>Thursday</w:t>
            </w:r>
          </w:p>
        </w:tc>
        <w:tc>
          <w:tcPr>
            <w:tcW w:w="1576" w:type="pct"/>
            <w:tcBorders>
              <w:right w:val="single" w:sz="4" w:space="0" w:color="auto"/>
            </w:tcBorders>
          </w:tcPr>
          <w:p w14:paraId="1A2F6DC0" w14:textId="1A0678E6" w:rsidR="006D5F11" w:rsidRPr="009C7A23" w:rsidRDefault="00ED7268" w:rsidP="00720172">
            <w:pPr>
              <w:pStyle w:val="TableParagraph"/>
              <w:spacing w:before="78"/>
              <w:ind w:left="555" w:right="472"/>
              <w:jc w:val="center"/>
              <w:rPr>
                <w:sz w:val="24"/>
                <w:highlight w:val="yellow"/>
              </w:rPr>
            </w:pPr>
            <w:r w:rsidRPr="00ED7268">
              <w:rPr>
                <w:sz w:val="24"/>
              </w:rPr>
              <w:t>Terraform Introduction</w:t>
            </w:r>
          </w:p>
        </w:tc>
        <w:tc>
          <w:tcPr>
            <w:tcW w:w="1628" w:type="pct"/>
            <w:tcBorders>
              <w:left w:val="single" w:sz="4" w:space="0" w:color="auto"/>
            </w:tcBorders>
          </w:tcPr>
          <w:p w14:paraId="28921F44" w14:textId="3DB11B20" w:rsidR="006D5F11" w:rsidRDefault="00ED7268" w:rsidP="00720172">
            <w:pPr>
              <w:pStyle w:val="TableParagraph"/>
              <w:spacing w:before="78"/>
              <w:ind w:left="0" w:right="472"/>
              <w:jc w:val="center"/>
              <w:rPr>
                <w:sz w:val="24"/>
              </w:rPr>
            </w:pPr>
            <w:r>
              <w:rPr>
                <w:sz w:val="24"/>
              </w:rPr>
              <w:t>Learned the fundamentals of Terraform</w:t>
            </w:r>
          </w:p>
        </w:tc>
      </w:tr>
      <w:tr w:rsidR="006D5F11" w14:paraId="2D331AC9" w14:textId="77777777" w:rsidTr="00ED4EF6">
        <w:trPr>
          <w:trHeight w:val="560"/>
          <w:jc w:val="center"/>
        </w:trPr>
        <w:tc>
          <w:tcPr>
            <w:tcW w:w="283" w:type="pct"/>
            <w:vMerge/>
            <w:tcBorders>
              <w:top w:val="nil"/>
            </w:tcBorders>
            <w:textDirection w:val="btLr"/>
          </w:tcPr>
          <w:p w14:paraId="371BA764" w14:textId="77777777" w:rsidR="006D5F11" w:rsidRDefault="006D5F11" w:rsidP="00720172">
            <w:pPr>
              <w:rPr>
                <w:sz w:val="2"/>
                <w:szCs w:val="2"/>
              </w:rPr>
            </w:pPr>
          </w:p>
        </w:tc>
        <w:tc>
          <w:tcPr>
            <w:tcW w:w="756" w:type="pct"/>
            <w:tcBorders>
              <w:bottom w:val="single" w:sz="2" w:space="0" w:color="000000"/>
            </w:tcBorders>
          </w:tcPr>
          <w:p w14:paraId="3AF16A04" w14:textId="2426BA77" w:rsidR="006D5F11" w:rsidRDefault="00CE689A" w:rsidP="00CE689A">
            <w:pPr>
              <w:pStyle w:val="TableParagraph"/>
              <w:spacing w:before="78" w:line="271" w:lineRule="exact"/>
              <w:ind w:right="173"/>
              <w:jc w:val="center"/>
              <w:rPr>
                <w:sz w:val="24"/>
              </w:rPr>
            </w:pPr>
            <w:r>
              <w:rPr>
                <w:sz w:val="24"/>
              </w:rPr>
              <w:t>27-06-2025</w:t>
            </w:r>
          </w:p>
        </w:tc>
        <w:tc>
          <w:tcPr>
            <w:tcW w:w="757" w:type="pct"/>
            <w:tcBorders>
              <w:bottom w:val="single" w:sz="2" w:space="0" w:color="000000"/>
            </w:tcBorders>
          </w:tcPr>
          <w:p w14:paraId="5A7CE841" w14:textId="77777777" w:rsidR="006D5F11" w:rsidRDefault="006D5F11" w:rsidP="00720172">
            <w:pPr>
              <w:pStyle w:val="TableParagraph"/>
              <w:spacing w:before="78" w:line="271" w:lineRule="exact"/>
              <w:ind w:left="542"/>
              <w:rPr>
                <w:sz w:val="24"/>
              </w:rPr>
            </w:pPr>
            <w:r>
              <w:rPr>
                <w:sz w:val="24"/>
              </w:rPr>
              <w:t>Friday</w:t>
            </w:r>
          </w:p>
        </w:tc>
        <w:tc>
          <w:tcPr>
            <w:tcW w:w="1576" w:type="pct"/>
            <w:tcBorders>
              <w:bottom w:val="single" w:sz="2" w:space="0" w:color="000000"/>
              <w:right w:val="single" w:sz="4" w:space="0" w:color="auto"/>
            </w:tcBorders>
          </w:tcPr>
          <w:p w14:paraId="04E6E66D" w14:textId="3A361075" w:rsidR="006D5F11" w:rsidRPr="009C7A23" w:rsidRDefault="00ED7268" w:rsidP="00720172">
            <w:pPr>
              <w:pStyle w:val="TableParagraph"/>
              <w:spacing w:before="78" w:line="271" w:lineRule="exact"/>
              <w:ind w:left="555" w:right="439"/>
              <w:jc w:val="center"/>
              <w:rPr>
                <w:sz w:val="24"/>
                <w:highlight w:val="yellow"/>
              </w:rPr>
            </w:pPr>
            <w:r w:rsidRPr="00F067E7">
              <w:rPr>
                <w:sz w:val="24"/>
              </w:rPr>
              <w:t>Week-</w:t>
            </w:r>
            <w:r>
              <w:rPr>
                <w:sz w:val="24"/>
              </w:rPr>
              <w:t>7</w:t>
            </w:r>
            <w:r w:rsidRPr="00F067E7">
              <w:rPr>
                <w:sz w:val="24"/>
              </w:rPr>
              <w:t xml:space="preserve"> Assessment</w:t>
            </w:r>
          </w:p>
        </w:tc>
        <w:tc>
          <w:tcPr>
            <w:tcW w:w="1628" w:type="pct"/>
            <w:tcBorders>
              <w:left w:val="single" w:sz="4" w:space="0" w:color="auto"/>
              <w:bottom w:val="single" w:sz="2" w:space="0" w:color="000000"/>
            </w:tcBorders>
          </w:tcPr>
          <w:p w14:paraId="29228AC9" w14:textId="766BCFC8" w:rsidR="006D5F11" w:rsidRDefault="00ED7268" w:rsidP="00720172">
            <w:pPr>
              <w:pStyle w:val="TableParagraph"/>
              <w:spacing w:before="78" w:line="271" w:lineRule="exact"/>
              <w:ind w:left="0" w:right="439"/>
              <w:jc w:val="center"/>
              <w:rPr>
                <w:sz w:val="24"/>
              </w:rPr>
            </w:pPr>
            <w:r>
              <w:rPr>
                <w:sz w:val="24"/>
              </w:rPr>
              <w:t>Test</w:t>
            </w:r>
          </w:p>
        </w:tc>
      </w:tr>
      <w:tr w:rsidR="006D5F11" w14:paraId="5321119D" w14:textId="77777777" w:rsidTr="00ED4EF6">
        <w:trPr>
          <w:trHeight w:val="554"/>
          <w:jc w:val="center"/>
        </w:trPr>
        <w:tc>
          <w:tcPr>
            <w:tcW w:w="283" w:type="pct"/>
            <w:vMerge/>
            <w:tcBorders>
              <w:top w:val="nil"/>
            </w:tcBorders>
            <w:textDirection w:val="btLr"/>
          </w:tcPr>
          <w:p w14:paraId="1C975BBA" w14:textId="77777777" w:rsidR="006D5F11" w:rsidRDefault="006D5F11" w:rsidP="00720172">
            <w:pPr>
              <w:rPr>
                <w:sz w:val="2"/>
                <w:szCs w:val="2"/>
              </w:rPr>
            </w:pPr>
          </w:p>
        </w:tc>
        <w:tc>
          <w:tcPr>
            <w:tcW w:w="756" w:type="pct"/>
            <w:tcBorders>
              <w:top w:val="single" w:sz="2" w:space="0" w:color="000000"/>
              <w:bottom w:val="single" w:sz="2" w:space="0" w:color="000000"/>
            </w:tcBorders>
          </w:tcPr>
          <w:p w14:paraId="75A6A5B7" w14:textId="257AF869" w:rsidR="006D5F11" w:rsidRDefault="00CE689A" w:rsidP="00CE689A">
            <w:pPr>
              <w:pStyle w:val="TableParagraph"/>
              <w:spacing w:before="80" w:line="271" w:lineRule="exact"/>
              <w:ind w:right="173"/>
              <w:jc w:val="center"/>
              <w:rPr>
                <w:sz w:val="24"/>
              </w:rPr>
            </w:pPr>
            <w:r>
              <w:rPr>
                <w:sz w:val="24"/>
              </w:rPr>
              <w:t>28-06-2025</w:t>
            </w:r>
          </w:p>
        </w:tc>
        <w:tc>
          <w:tcPr>
            <w:tcW w:w="757" w:type="pct"/>
            <w:tcBorders>
              <w:top w:val="single" w:sz="2" w:space="0" w:color="000000"/>
              <w:bottom w:val="single" w:sz="2" w:space="0" w:color="000000"/>
            </w:tcBorders>
          </w:tcPr>
          <w:p w14:paraId="153051B2" w14:textId="77777777" w:rsidR="006D5F11" w:rsidRDefault="006D5F11" w:rsidP="00720172">
            <w:pPr>
              <w:pStyle w:val="TableParagraph"/>
              <w:spacing w:before="80" w:line="271" w:lineRule="exact"/>
              <w:ind w:left="333"/>
              <w:rPr>
                <w:sz w:val="24"/>
              </w:rPr>
            </w:pPr>
            <w:r>
              <w:rPr>
                <w:sz w:val="24"/>
              </w:rPr>
              <w:t>Saturday</w:t>
            </w:r>
          </w:p>
        </w:tc>
        <w:tc>
          <w:tcPr>
            <w:tcW w:w="1576" w:type="pct"/>
            <w:tcBorders>
              <w:top w:val="single" w:sz="2" w:space="0" w:color="000000"/>
              <w:bottom w:val="single" w:sz="2" w:space="0" w:color="000000"/>
              <w:right w:val="single" w:sz="4" w:space="0" w:color="auto"/>
            </w:tcBorders>
          </w:tcPr>
          <w:p w14:paraId="79BAE903" w14:textId="4F4913A6" w:rsidR="006D5F11" w:rsidRPr="009C7A23" w:rsidRDefault="00ED7268" w:rsidP="00720172">
            <w:pPr>
              <w:pStyle w:val="TableParagraph"/>
              <w:spacing w:before="61"/>
              <w:ind w:left="543" w:right="478"/>
              <w:jc w:val="center"/>
              <w:rPr>
                <w:sz w:val="24"/>
                <w:highlight w:val="yellow"/>
              </w:rPr>
            </w:pPr>
            <w:r w:rsidRPr="00ED7268">
              <w:rPr>
                <w:sz w:val="24"/>
              </w:rPr>
              <w:t>Holiday</w:t>
            </w:r>
          </w:p>
        </w:tc>
        <w:tc>
          <w:tcPr>
            <w:tcW w:w="1628" w:type="pct"/>
            <w:tcBorders>
              <w:top w:val="single" w:sz="2" w:space="0" w:color="000000"/>
              <w:left w:val="single" w:sz="4" w:space="0" w:color="auto"/>
              <w:bottom w:val="single" w:sz="2" w:space="0" w:color="000000"/>
            </w:tcBorders>
          </w:tcPr>
          <w:p w14:paraId="1289FFA5" w14:textId="708D982A" w:rsidR="006D5F11" w:rsidRDefault="00DA45C3" w:rsidP="00720172">
            <w:pPr>
              <w:pStyle w:val="TableParagraph"/>
              <w:spacing w:before="61"/>
              <w:ind w:left="0" w:right="478"/>
              <w:jc w:val="center"/>
              <w:rPr>
                <w:sz w:val="24"/>
              </w:rPr>
            </w:pPr>
            <w:r>
              <w:rPr>
                <w:sz w:val="24"/>
              </w:rPr>
              <w:t>-</w:t>
            </w:r>
          </w:p>
        </w:tc>
      </w:tr>
    </w:tbl>
    <w:p w14:paraId="29BAEBE4" w14:textId="77777777" w:rsidR="00242053" w:rsidRDefault="00242053">
      <w:pPr>
        <w:rPr>
          <w:sz w:val="48"/>
          <w:szCs w:val="48"/>
        </w:rPr>
      </w:pPr>
    </w:p>
    <w:p w14:paraId="04823C33" w14:textId="77777777" w:rsidR="00ED7268" w:rsidRDefault="00ED7268" w:rsidP="00ED7268">
      <w:pPr>
        <w:pStyle w:val="BodyText"/>
        <w:spacing w:before="4"/>
        <w:rPr>
          <w:b/>
          <w:sz w:val="32"/>
        </w:rPr>
      </w:pPr>
    </w:p>
    <w:p w14:paraId="6A996A04" w14:textId="77777777" w:rsidR="00B1392E" w:rsidRDefault="00B1392E" w:rsidP="00ED7268">
      <w:pPr>
        <w:pStyle w:val="BodyText"/>
        <w:spacing w:before="4"/>
        <w:jc w:val="center"/>
        <w:rPr>
          <w:b/>
          <w:sz w:val="32"/>
        </w:rPr>
      </w:pPr>
    </w:p>
    <w:p w14:paraId="7F912D0E" w14:textId="77777777" w:rsidR="00B1392E" w:rsidRDefault="00B1392E" w:rsidP="00ED7268">
      <w:pPr>
        <w:pStyle w:val="BodyText"/>
        <w:spacing w:before="4"/>
        <w:jc w:val="center"/>
        <w:rPr>
          <w:b/>
          <w:sz w:val="32"/>
        </w:rPr>
      </w:pPr>
    </w:p>
    <w:p w14:paraId="1457970C" w14:textId="77777777" w:rsidR="00B1392E" w:rsidRDefault="00B1392E" w:rsidP="00ED7268">
      <w:pPr>
        <w:pStyle w:val="BodyText"/>
        <w:spacing w:before="4"/>
        <w:jc w:val="center"/>
        <w:rPr>
          <w:b/>
          <w:sz w:val="32"/>
        </w:rPr>
      </w:pPr>
    </w:p>
    <w:p w14:paraId="65A4F1B8" w14:textId="77777777" w:rsidR="00B1392E" w:rsidRDefault="00B1392E" w:rsidP="00ED7268">
      <w:pPr>
        <w:pStyle w:val="BodyText"/>
        <w:spacing w:before="4"/>
        <w:jc w:val="center"/>
        <w:rPr>
          <w:b/>
          <w:sz w:val="32"/>
        </w:rPr>
      </w:pPr>
    </w:p>
    <w:p w14:paraId="5E46697C" w14:textId="77777777" w:rsidR="00B1392E" w:rsidRDefault="00B1392E" w:rsidP="00ED7268">
      <w:pPr>
        <w:pStyle w:val="BodyText"/>
        <w:spacing w:before="4"/>
        <w:jc w:val="center"/>
        <w:rPr>
          <w:b/>
          <w:sz w:val="32"/>
        </w:rPr>
      </w:pPr>
    </w:p>
    <w:p w14:paraId="7833F7B4" w14:textId="77777777" w:rsidR="00B1392E" w:rsidRDefault="00B1392E" w:rsidP="00ED7268">
      <w:pPr>
        <w:pStyle w:val="BodyText"/>
        <w:spacing w:before="4"/>
        <w:jc w:val="center"/>
        <w:rPr>
          <w:b/>
          <w:sz w:val="32"/>
        </w:rPr>
      </w:pPr>
    </w:p>
    <w:p w14:paraId="6BC49F9F" w14:textId="77777777" w:rsidR="00B1392E" w:rsidRDefault="00B1392E" w:rsidP="00ED7268">
      <w:pPr>
        <w:pStyle w:val="BodyText"/>
        <w:spacing w:before="4"/>
        <w:jc w:val="center"/>
        <w:rPr>
          <w:b/>
          <w:sz w:val="32"/>
        </w:rPr>
      </w:pPr>
    </w:p>
    <w:p w14:paraId="566ED610" w14:textId="77777777" w:rsidR="00B1392E" w:rsidRDefault="00B1392E" w:rsidP="00ED7268">
      <w:pPr>
        <w:pStyle w:val="BodyText"/>
        <w:spacing w:before="4"/>
        <w:jc w:val="center"/>
        <w:rPr>
          <w:b/>
          <w:sz w:val="32"/>
        </w:rPr>
      </w:pPr>
    </w:p>
    <w:p w14:paraId="0FE52C22" w14:textId="77777777" w:rsidR="00B1392E" w:rsidRDefault="00B1392E" w:rsidP="00ED7268">
      <w:pPr>
        <w:pStyle w:val="BodyText"/>
        <w:spacing w:before="4"/>
        <w:jc w:val="center"/>
        <w:rPr>
          <w:b/>
          <w:sz w:val="32"/>
        </w:rPr>
      </w:pPr>
    </w:p>
    <w:p w14:paraId="3D9FB931" w14:textId="751709F0" w:rsidR="00242053" w:rsidRPr="00FB242D" w:rsidRDefault="00242053" w:rsidP="00ED7268">
      <w:pPr>
        <w:pStyle w:val="BodyText"/>
        <w:spacing w:before="4"/>
        <w:jc w:val="center"/>
        <w:rPr>
          <w:b/>
          <w:sz w:val="32"/>
        </w:rPr>
      </w:pPr>
      <w:r w:rsidRPr="00FB242D">
        <w:rPr>
          <w:b/>
          <w:sz w:val="32"/>
        </w:rPr>
        <w:lastRenderedPageBreak/>
        <w:t>WEEKLY REPORT</w:t>
      </w:r>
    </w:p>
    <w:p w14:paraId="3A451CE0" w14:textId="4415FE9A" w:rsidR="00242053" w:rsidRPr="00FB242D" w:rsidRDefault="00242053" w:rsidP="00ED7268">
      <w:pPr>
        <w:pStyle w:val="BodyText"/>
        <w:spacing w:before="4"/>
        <w:jc w:val="center"/>
        <w:rPr>
          <w:sz w:val="24"/>
        </w:rPr>
      </w:pPr>
      <w:r w:rsidRPr="00FB242D">
        <w:rPr>
          <w:sz w:val="24"/>
        </w:rPr>
        <w:t>WEEK – 7 (From Dt</w:t>
      </w:r>
      <w:r w:rsidR="00ED7268">
        <w:rPr>
          <w:sz w:val="24"/>
        </w:rPr>
        <w:t>:</w:t>
      </w:r>
      <w:r w:rsidR="009533AF" w:rsidRPr="009533AF">
        <w:rPr>
          <w:sz w:val="24"/>
        </w:rPr>
        <w:t xml:space="preserve"> </w:t>
      </w:r>
      <w:r w:rsidR="009533AF">
        <w:rPr>
          <w:sz w:val="24"/>
        </w:rPr>
        <w:t>23-06-2025</w:t>
      </w:r>
      <w:r w:rsidRPr="00FB242D">
        <w:rPr>
          <w:sz w:val="24"/>
        </w:rPr>
        <w:t xml:space="preserve"> to Dt</w:t>
      </w:r>
      <w:r w:rsidR="009533AF">
        <w:rPr>
          <w:sz w:val="24"/>
        </w:rPr>
        <w:t>:</w:t>
      </w:r>
      <w:r w:rsidR="009533AF" w:rsidRPr="009533AF">
        <w:rPr>
          <w:sz w:val="24"/>
        </w:rPr>
        <w:t xml:space="preserve"> </w:t>
      </w:r>
      <w:r w:rsidR="009533AF">
        <w:rPr>
          <w:sz w:val="24"/>
        </w:rPr>
        <w:t>28-06-2025)</w:t>
      </w:r>
    </w:p>
    <w:p w14:paraId="08718E3A" w14:textId="77777777" w:rsidR="00242053" w:rsidRPr="00B1392E" w:rsidRDefault="00242053" w:rsidP="00ED7268">
      <w:pPr>
        <w:pStyle w:val="Heading2"/>
        <w:rPr>
          <w:rFonts w:ascii="Times New Roman" w:hAnsi="Times New Roman" w:cs="Times New Roman"/>
          <w:color w:val="auto"/>
        </w:rPr>
      </w:pPr>
      <w:r w:rsidRPr="00B1392E">
        <w:rPr>
          <w:rFonts w:ascii="Times New Roman" w:hAnsi="Times New Roman" w:cs="Times New Roman"/>
          <w:color w:val="auto"/>
        </w:rPr>
        <w:t>Objective of the Activity Done:</w:t>
      </w:r>
    </w:p>
    <w:p w14:paraId="7AABDEC1" w14:textId="7495682D"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1. To understand and practice Git branching strategies for collaborative software development.</w:t>
      </w:r>
    </w:p>
    <w:p w14:paraId="64398E0E" w14:textId="22CA6C41"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2. To create and maintain a Git portfolio showcasing scripts, projects, and documentation.</w:t>
      </w:r>
    </w:p>
    <w:p w14:paraId="5240BFCD" w14:textId="4AA7AE4A"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3. To gain an introduction to Docker and learn the basics of containerization.</w:t>
      </w:r>
    </w:p>
    <w:p w14:paraId="40DBB2DC" w14:textId="1DD61AF6"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4. To understand the fundamentals of Terraform for Infrastructure as Code (IaC).</w:t>
      </w:r>
    </w:p>
    <w:p w14:paraId="69178F57" w14:textId="77777777" w:rsidR="00242053" w:rsidRPr="00B1392E" w:rsidRDefault="00242053" w:rsidP="00ED7268">
      <w:pPr>
        <w:pStyle w:val="Heading2"/>
        <w:rPr>
          <w:rFonts w:ascii="Times New Roman" w:hAnsi="Times New Roman" w:cs="Times New Roman"/>
          <w:color w:val="auto"/>
        </w:rPr>
      </w:pPr>
      <w:r w:rsidRPr="00B1392E">
        <w:rPr>
          <w:rFonts w:ascii="Times New Roman" w:hAnsi="Times New Roman" w:cs="Times New Roman"/>
          <w:color w:val="auto"/>
        </w:rPr>
        <w:t>Detailed Report:</w:t>
      </w:r>
    </w:p>
    <w:p w14:paraId="1CAB6EAD" w14:textId="6200DBF5" w:rsidR="009533AF" w:rsidRPr="00B1392E" w:rsidRDefault="009533AF" w:rsidP="009533AF">
      <w:pPr>
        <w:spacing w:after="0"/>
        <w:rPr>
          <w:rFonts w:ascii="Times New Roman" w:hAnsi="Times New Roman" w:cs="Times New Roman"/>
          <w:b/>
          <w:bCs/>
        </w:rPr>
      </w:pPr>
      <w:r w:rsidRPr="00B1392E">
        <w:rPr>
          <w:rFonts w:ascii="Times New Roman" w:hAnsi="Times New Roman" w:cs="Times New Roman"/>
          <w:b/>
          <w:bCs/>
        </w:rPr>
        <w:t>A. Git Branching</w:t>
      </w:r>
    </w:p>
    <w:p w14:paraId="582F65A5" w14:textId="5603228A"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Learned about the importance of branches in managing multiple development streams.</w:t>
      </w:r>
    </w:p>
    <w:p w14:paraId="6EB5A141" w14:textId="28D9E988"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Creating a branch: git branch feature-branch</w:t>
      </w:r>
    </w:p>
    <w:p w14:paraId="7559FCA7" w14:textId="4AE0E21E"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Switching branches: git checkout feature-branch</w:t>
      </w:r>
    </w:p>
    <w:p w14:paraId="336A28A0" w14:textId="304F7F54"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Merging branches: git merge feature-branch</w:t>
      </w:r>
    </w:p>
    <w:p w14:paraId="13B79D72" w14:textId="77777777" w:rsidR="00CE4D67" w:rsidRPr="00B1392E" w:rsidRDefault="00CE4D67" w:rsidP="009533AF">
      <w:pPr>
        <w:spacing w:after="0"/>
        <w:rPr>
          <w:rFonts w:ascii="Times New Roman" w:hAnsi="Times New Roman" w:cs="Times New Roman"/>
          <w:b/>
          <w:bCs/>
        </w:rPr>
      </w:pPr>
    </w:p>
    <w:p w14:paraId="48F609BE" w14:textId="2697417A" w:rsidR="009533AF" w:rsidRPr="00B1392E" w:rsidRDefault="009533AF" w:rsidP="009533AF">
      <w:pPr>
        <w:spacing w:after="0"/>
        <w:rPr>
          <w:rFonts w:ascii="Times New Roman" w:hAnsi="Times New Roman" w:cs="Times New Roman"/>
          <w:b/>
          <w:bCs/>
        </w:rPr>
      </w:pPr>
      <w:r w:rsidRPr="00B1392E">
        <w:rPr>
          <w:rFonts w:ascii="Times New Roman" w:hAnsi="Times New Roman" w:cs="Times New Roman"/>
          <w:b/>
          <w:bCs/>
        </w:rPr>
        <w:t>B. Git Portfolio</w:t>
      </w:r>
    </w:p>
    <w:p w14:paraId="428A6FCC" w14:textId="7A6200F2"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Created a GitHub portfolio to showcase internship work.</w:t>
      </w:r>
    </w:p>
    <w:p w14:paraId="31F5A580" w14:textId="1CCB4B89"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Uploaded shell scripts, AWS notes, Markdown documentation, and sample projects.</w:t>
      </w:r>
    </w:p>
    <w:p w14:paraId="62E7BAF4" w14:textId="3E1D97EB"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Structured repositories with README.md files for clarity.</w:t>
      </w:r>
    </w:p>
    <w:p w14:paraId="4776401B" w14:textId="57A6ED16"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Understood the value of a portfolio in demonstrating practical skills to employers.</w:t>
      </w:r>
    </w:p>
    <w:p w14:paraId="7C2806BB" w14:textId="77777777" w:rsidR="00CE4D67" w:rsidRPr="00B1392E" w:rsidRDefault="00CE4D67" w:rsidP="009533AF">
      <w:pPr>
        <w:spacing w:after="0"/>
        <w:rPr>
          <w:rFonts w:ascii="Times New Roman" w:hAnsi="Times New Roman" w:cs="Times New Roman"/>
          <w:b/>
          <w:bCs/>
        </w:rPr>
      </w:pPr>
    </w:p>
    <w:p w14:paraId="1CCC328E" w14:textId="050DC415" w:rsidR="009533AF" w:rsidRPr="00B1392E" w:rsidRDefault="009533AF" w:rsidP="009533AF">
      <w:pPr>
        <w:spacing w:after="0"/>
        <w:rPr>
          <w:rFonts w:ascii="Times New Roman" w:hAnsi="Times New Roman" w:cs="Times New Roman"/>
          <w:b/>
          <w:bCs/>
        </w:rPr>
      </w:pPr>
      <w:r w:rsidRPr="00B1392E">
        <w:rPr>
          <w:rFonts w:ascii="Times New Roman" w:hAnsi="Times New Roman" w:cs="Times New Roman"/>
          <w:b/>
          <w:bCs/>
        </w:rPr>
        <w:t>C. Docker (Introduction)</w:t>
      </w:r>
    </w:p>
    <w:p w14:paraId="2EE37198" w14:textId="643AE720"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Learned the concept of containers vs. virtual machines.</w:t>
      </w:r>
    </w:p>
    <w:p w14:paraId="4AC1E8CD" w14:textId="42C19B41"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Installed Docker and pulled a sample image (docker pull nginx).</w:t>
      </w:r>
    </w:p>
    <w:p w14:paraId="56A5B71B" w14:textId="4ADB6590"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Learned to build custom Docker images using a Dockerfile.</w:t>
      </w:r>
    </w:p>
    <w:p w14:paraId="5EA64DA2" w14:textId="5DD4231F"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Understood how Docker ensures consistency across environments.</w:t>
      </w:r>
    </w:p>
    <w:p w14:paraId="2CFD387D" w14:textId="77777777" w:rsidR="009533AF" w:rsidRPr="00B1392E" w:rsidRDefault="009533AF" w:rsidP="009533AF">
      <w:pPr>
        <w:spacing w:after="0"/>
        <w:rPr>
          <w:rFonts w:ascii="Times New Roman" w:hAnsi="Times New Roman" w:cs="Times New Roman"/>
        </w:rPr>
      </w:pPr>
    </w:p>
    <w:p w14:paraId="2FA066E9" w14:textId="2E5445FD" w:rsidR="009533AF" w:rsidRPr="00B1392E" w:rsidRDefault="009533AF" w:rsidP="009533AF">
      <w:pPr>
        <w:spacing w:after="0"/>
        <w:rPr>
          <w:rFonts w:ascii="Times New Roman" w:hAnsi="Times New Roman" w:cs="Times New Roman"/>
          <w:b/>
          <w:bCs/>
        </w:rPr>
      </w:pPr>
      <w:r w:rsidRPr="00B1392E">
        <w:rPr>
          <w:rFonts w:ascii="Times New Roman" w:hAnsi="Times New Roman" w:cs="Times New Roman"/>
          <w:b/>
          <w:bCs/>
        </w:rPr>
        <w:t>D. Terraform (Introduction)</w:t>
      </w:r>
    </w:p>
    <w:p w14:paraId="7B2643DB" w14:textId="720DB9B3"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Studied the concept of Infrastructure as Code (IaC).</w:t>
      </w:r>
    </w:p>
    <w:p w14:paraId="34AFDA17" w14:textId="1399EA1D" w:rsidR="009533AF" w:rsidRPr="00B1392E" w:rsidRDefault="009533AF" w:rsidP="009533AF">
      <w:pPr>
        <w:spacing w:after="0"/>
        <w:rPr>
          <w:rFonts w:ascii="Times New Roman" w:hAnsi="Times New Roman" w:cs="Times New Roman"/>
        </w:rPr>
      </w:pPr>
      <w:r w:rsidRPr="00B1392E">
        <w:rPr>
          <w:rFonts w:ascii="Times New Roman" w:hAnsi="Times New Roman" w:cs="Times New Roman"/>
        </w:rPr>
        <w:t>Installed Terraform and explored its workflow:</w:t>
      </w:r>
    </w:p>
    <w:p w14:paraId="61DD8DC3" w14:textId="30CE3096" w:rsidR="00CE4D67" w:rsidRPr="00B1392E" w:rsidRDefault="009533AF" w:rsidP="00CE4D67">
      <w:pPr>
        <w:spacing w:after="0"/>
        <w:rPr>
          <w:rFonts w:ascii="Times New Roman" w:hAnsi="Times New Roman" w:cs="Times New Roman"/>
        </w:rPr>
      </w:pPr>
      <w:r w:rsidRPr="00B1392E">
        <w:rPr>
          <w:rFonts w:ascii="Times New Roman" w:hAnsi="Times New Roman" w:cs="Times New Roman"/>
        </w:rPr>
        <w:t>Write configuration in .tf files.Initialize with terraform init.</w:t>
      </w:r>
      <w:r w:rsidR="00CE4D67" w:rsidRPr="00B1392E">
        <w:rPr>
          <w:rFonts w:ascii="Times New Roman" w:hAnsi="Times New Roman" w:cs="Times New Roman"/>
        </w:rPr>
        <w:t>Created a sample Terraform configuration to provision an EC2 instance.</w:t>
      </w:r>
    </w:p>
    <w:p w14:paraId="61A8C525" w14:textId="0B946F0C" w:rsidR="006D5F11" w:rsidRPr="00B1392E" w:rsidRDefault="00CE4D67" w:rsidP="00CE4D67">
      <w:pPr>
        <w:spacing w:after="0"/>
        <w:rPr>
          <w:rFonts w:ascii="Times New Roman" w:hAnsi="Times New Roman" w:cs="Times New Roman"/>
          <w:sz w:val="48"/>
          <w:szCs w:val="48"/>
        </w:rPr>
      </w:pPr>
      <w:r w:rsidRPr="00B1392E">
        <w:rPr>
          <w:rFonts w:ascii="Times New Roman" w:hAnsi="Times New Roman" w:cs="Times New Roman"/>
        </w:rPr>
        <w:t>Understood how Terraform manages resources across multiple providers (AWS, Azure, GCP).</w:t>
      </w:r>
      <w:r w:rsidR="006D5F11" w:rsidRPr="00B1392E">
        <w:rPr>
          <w:rFonts w:ascii="Times New Roman" w:hAnsi="Times New Roman" w:cs="Times New Roman"/>
        </w:rPr>
        <w:br w:type="page"/>
      </w:r>
    </w:p>
    <w:p w14:paraId="15D03123" w14:textId="77777777" w:rsidR="00242053" w:rsidRPr="00AC14BF" w:rsidRDefault="00242053" w:rsidP="00242053">
      <w:pPr>
        <w:pStyle w:val="BodyText"/>
        <w:jc w:val="center"/>
        <w:rPr>
          <w:b/>
        </w:rPr>
      </w:pPr>
      <w:r w:rsidRPr="00AC14BF">
        <w:rPr>
          <w:b/>
          <w:sz w:val="32"/>
        </w:rPr>
        <w:lastRenderedPageBreak/>
        <w:t>ACTIVITY LOG FOR THE EIGHTH WEEK</w:t>
      </w:r>
    </w:p>
    <w:p w14:paraId="6EF9C46F" w14:textId="77777777" w:rsidR="00242053" w:rsidRDefault="00242053" w:rsidP="00242053">
      <w:pPr>
        <w:jc w:val="center"/>
      </w:pPr>
    </w:p>
    <w:tbl>
      <w:tblPr>
        <w:tblW w:w="557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1586"/>
        <w:gridCol w:w="1444"/>
        <w:gridCol w:w="2707"/>
        <w:gridCol w:w="3344"/>
      </w:tblGrid>
      <w:tr w:rsidR="00490C85" w14:paraId="78FC5F0B" w14:textId="77777777" w:rsidTr="00ED4EF6">
        <w:trPr>
          <w:trHeight w:val="785"/>
          <w:jc w:val="center"/>
        </w:trPr>
        <w:tc>
          <w:tcPr>
            <w:tcW w:w="277" w:type="pct"/>
            <w:vMerge w:val="restart"/>
            <w:textDirection w:val="btLr"/>
          </w:tcPr>
          <w:p w14:paraId="7EF1C36B" w14:textId="1FD6A495" w:rsidR="00242053" w:rsidRDefault="00AC65C2" w:rsidP="00AC65C2">
            <w:pPr>
              <w:pStyle w:val="TableParagraph"/>
              <w:spacing w:before="169"/>
              <w:ind w:left="213"/>
              <w:rPr>
                <w:b/>
                <w:sz w:val="24"/>
              </w:rPr>
            </w:pPr>
            <w:r>
              <w:rPr>
                <w:b/>
                <w:sz w:val="24"/>
              </w:rPr>
              <w:t xml:space="preserve">                                 </w:t>
            </w:r>
            <w:r w:rsidR="001D1C1D">
              <w:rPr>
                <w:b/>
                <w:sz w:val="24"/>
              </w:rPr>
              <w:t xml:space="preserve">    </w:t>
            </w:r>
            <w:r w:rsidR="00242053">
              <w:rPr>
                <w:b/>
                <w:sz w:val="24"/>
              </w:rPr>
              <w:t>8</w:t>
            </w:r>
            <w:r w:rsidR="00242053">
              <w:rPr>
                <w:b/>
                <w:sz w:val="24"/>
                <w:vertAlign w:val="superscript"/>
              </w:rPr>
              <w:t>th</w:t>
            </w:r>
            <w:r w:rsidR="00242053">
              <w:rPr>
                <w:b/>
                <w:sz w:val="24"/>
              </w:rPr>
              <w:t>WEEK</w:t>
            </w:r>
          </w:p>
        </w:tc>
        <w:tc>
          <w:tcPr>
            <w:tcW w:w="825" w:type="pct"/>
          </w:tcPr>
          <w:p w14:paraId="1BE2CBB2" w14:textId="77777777" w:rsidR="00242053" w:rsidRDefault="00242053" w:rsidP="00720172">
            <w:pPr>
              <w:pStyle w:val="TableParagraph"/>
              <w:spacing w:before="90"/>
              <w:ind w:left="151" w:right="80"/>
              <w:jc w:val="center"/>
              <w:rPr>
                <w:b/>
                <w:sz w:val="24"/>
              </w:rPr>
            </w:pPr>
            <w:r>
              <w:rPr>
                <w:b/>
                <w:sz w:val="24"/>
              </w:rPr>
              <w:t>Date</w:t>
            </w:r>
          </w:p>
        </w:tc>
        <w:tc>
          <w:tcPr>
            <w:tcW w:w="751" w:type="pct"/>
          </w:tcPr>
          <w:p w14:paraId="66AD2DD3" w14:textId="77777777" w:rsidR="00242053" w:rsidRDefault="00242053" w:rsidP="00720172">
            <w:pPr>
              <w:pStyle w:val="TableParagraph"/>
              <w:spacing w:before="90"/>
              <w:ind w:left="478"/>
              <w:rPr>
                <w:b/>
                <w:sz w:val="24"/>
              </w:rPr>
            </w:pPr>
            <w:r>
              <w:rPr>
                <w:b/>
                <w:sz w:val="24"/>
              </w:rPr>
              <w:t>Day</w:t>
            </w:r>
          </w:p>
        </w:tc>
        <w:tc>
          <w:tcPr>
            <w:tcW w:w="1408" w:type="pct"/>
            <w:tcBorders>
              <w:right w:val="single" w:sz="4" w:space="0" w:color="auto"/>
            </w:tcBorders>
          </w:tcPr>
          <w:p w14:paraId="1CC3E068" w14:textId="77777777" w:rsidR="00242053" w:rsidRDefault="00242053" w:rsidP="00720172">
            <w:pPr>
              <w:pStyle w:val="TableParagraph"/>
              <w:spacing w:before="90"/>
              <w:ind w:left="318" w:right="239"/>
              <w:jc w:val="center"/>
              <w:rPr>
                <w:b/>
                <w:sz w:val="24"/>
              </w:rPr>
            </w:pPr>
            <w:r>
              <w:rPr>
                <w:b/>
                <w:sz w:val="24"/>
              </w:rPr>
              <w:t>Brief Description of Daily Activity</w:t>
            </w:r>
          </w:p>
        </w:tc>
        <w:tc>
          <w:tcPr>
            <w:tcW w:w="1739" w:type="pct"/>
            <w:tcBorders>
              <w:left w:val="single" w:sz="4" w:space="0" w:color="auto"/>
            </w:tcBorders>
          </w:tcPr>
          <w:p w14:paraId="2184A6B6" w14:textId="77777777" w:rsidR="00242053" w:rsidRDefault="00242053" w:rsidP="00720172">
            <w:pPr>
              <w:pStyle w:val="TableParagraph"/>
              <w:spacing w:before="90"/>
              <w:ind w:left="0" w:right="239"/>
              <w:jc w:val="center"/>
              <w:rPr>
                <w:b/>
                <w:sz w:val="24"/>
              </w:rPr>
            </w:pPr>
            <w:r>
              <w:rPr>
                <w:b/>
                <w:sz w:val="24"/>
              </w:rPr>
              <w:t>Learning Outcomes</w:t>
            </w:r>
          </w:p>
        </w:tc>
      </w:tr>
      <w:tr w:rsidR="00490C85" w14:paraId="4B9C2DC0" w14:textId="77777777" w:rsidTr="00ED4EF6">
        <w:trPr>
          <w:trHeight w:val="1135"/>
          <w:jc w:val="center"/>
        </w:trPr>
        <w:tc>
          <w:tcPr>
            <w:tcW w:w="277" w:type="pct"/>
            <w:vMerge/>
            <w:tcBorders>
              <w:top w:val="nil"/>
            </w:tcBorders>
            <w:textDirection w:val="btLr"/>
          </w:tcPr>
          <w:p w14:paraId="04D71B6A" w14:textId="77777777" w:rsidR="00242053" w:rsidRDefault="00242053" w:rsidP="00720172">
            <w:pPr>
              <w:rPr>
                <w:sz w:val="2"/>
                <w:szCs w:val="2"/>
              </w:rPr>
            </w:pPr>
          </w:p>
        </w:tc>
        <w:tc>
          <w:tcPr>
            <w:tcW w:w="825" w:type="pct"/>
          </w:tcPr>
          <w:p w14:paraId="4B437312" w14:textId="63B338FF" w:rsidR="00242053" w:rsidRDefault="00CE689A" w:rsidP="00720172">
            <w:pPr>
              <w:pStyle w:val="TableParagraph"/>
              <w:spacing w:before="78"/>
              <w:ind w:right="113"/>
              <w:jc w:val="right"/>
              <w:rPr>
                <w:sz w:val="24"/>
              </w:rPr>
            </w:pPr>
            <w:r>
              <w:rPr>
                <w:sz w:val="24"/>
              </w:rPr>
              <w:t>30-06-2025</w:t>
            </w:r>
          </w:p>
        </w:tc>
        <w:tc>
          <w:tcPr>
            <w:tcW w:w="751" w:type="pct"/>
          </w:tcPr>
          <w:p w14:paraId="75A250E7" w14:textId="77777777" w:rsidR="00242053" w:rsidRDefault="00242053" w:rsidP="00720172">
            <w:pPr>
              <w:pStyle w:val="TableParagraph"/>
              <w:spacing w:before="78"/>
              <w:ind w:left="367"/>
              <w:rPr>
                <w:sz w:val="24"/>
              </w:rPr>
            </w:pPr>
            <w:r>
              <w:rPr>
                <w:sz w:val="24"/>
              </w:rPr>
              <w:t>Monday</w:t>
            </w:r>
          </w:p>
        </w:tc>
        <w:tc>
          <w:tcPr>
            <w:tcW w:w="1408" w:type="pct"/>
            <w:tcBorders>
              <w:right w:val="single" w:sz="4" w:space="0" w:color="auto"/>
            </w:tcBorders>
          </w:tcPr>
          <w:p w14:paraId="6F06A62D" w14:textId="266646E1" w:rsidR="00242053" w:rsidRPr="009C7A23" w:rsidRDefault="00CE4D67" w:rsidP="00720172">
            <w:pPr>
              <w:pStyle w:val="TableParagraph"/>
              <w:spacing w:before="78"/>
              <w:ind w:left="555" w:right="474"/>
              <w:jc w:val="center"/>
              <w:rPr>
                <w:sz w:val="24"/>
                <w:highlight w:val="yellow"/>
              </w:rPr>
            </w:pPr>
            <w:r w:rsidRPr="00CE4D67">
              <w:rPr>
                <w:sz w:val="24"/>
              </w:rPr>
              <w:t xml:space="preserve">Terraform </w:t>
            </w:r>
          </w:p>
        </w:tc>
        <w:tc>
          <w:tcPr>
            <w:tcW w:w="1739" w:type="pct"/>
            <w:tcBorders>
              <w:left w:val="single" w:sz="4" w:space="0" w:color="auto"/>
            </w:tcBorders>
          </w:tcPr>
          <w:p w14:paraId="6D21FAB7" w14:textId="4BA74401" w:rsidR="00242053" w:rsidRDefault="00490C85" w:rsidP="00720172">
            <w:pPr>
              <w:pStyle w:val="TableParagraph"/>
              <w:spacing w:before="78"/>
              <w:ind w:left="0" w:right="474"/>
              <w:jc w:val="center"/>
              <w:rPr>
                <w:sz w:val="24"/>
              </w:rPr>
            </w:pPr>
            <w:r>
              <w:rPr>
                <w:sz w:val="24"/>
              </w:rPr>
              <w:t>Understand the implementation of Infrastructure as Code(IaC)</w:t>
            </w:r>
          </w:p>
        </w:tc>
      </w:tr>
      <w:tr w:rsidR="00490C85" w14:paraId="2602F769" w14:textId="77777777" w:rsidTr="00ED4EF6">
        <w:trPr>
          <w:trHeight w:val="826"/>
          <w:jc w:val="center"/>
        </w:trPr>
        <w:tc>
          <w:tcPr>
            <w:tcW w:w="277" w:type="pct"/>
            <w:vMerge/>
            <w:tcBorders>
              <w:top w:val="nil"/>
            </w:tcBorders>
            <w:textDirection w:val="btLr"/>
          </w:tcPr>
          <w:p w14:paraId="4193EE8D" w14:textId="77777777" w:rsidR="00242053" w:rsidRDefault="00242053" w:rsidP="00720172">
            <w:pPr>
              <w:rPr>
                <w:sz w:val="2"/>
                <w:szCs w:val="2"/>
              </w:rPr>
            </w:pPr>
          </w:p>
        </w:tc>
        <w:tc>
          <w:tcPr>
            <w:tcW w:w="825" w:type="pct"/>
          </w:tcPr>
          <w:p w14:paraId="18DDFA53" w14:textId="77777777" w:rsidR="00242053" w:rsidRDefault="00CE689A" w:rsidP="00720172">
            <w:pPr>
              <w:pStyle w:val="TableParagraph"/>
              <w:spacing w:before="80"/>
              <w:ind w:right="173"/>
              <w:jc w:val="right"/>
              <w:rPr>
                <w:sz w:val="24"/>
              </w:rPr>
            </w:pPr>
            <w:r>
              <w:rPr>
                <w:sz w:val="24"/>
              </w:rPr>
              <w:t>01-07-2025</w:t>
            </w:r>
          </w:p>
          <w:p w14:paraId="63335BDB" w14:textId="5332EBBA" w:rsidR="00CE689A" w:rsidRDefault="00CE689A" w:rsidP="00720172">
            <w:pPr>
              <w:pStyle w:val="TableParagraph"/>
              <w:spacing w:before="80"/>
              <w:ind w:right="173"/>
              <w:jc w:val="right"/>
              <w:rPr>
                <w:sz w:val="24"/>
              </w:rPr>
            </w:pPr>
          </w:p>
        </w:tc>
        <w:tc>
          <w:tcPr>
            <w:tcW w:w="751" w:type="pct"/>
          </w:tcPr>
          <w:p w14:paraId="4457C915" w14:textId="77777777" w:rsidR="00242053" w:rsidRDefault="00242053" w:rsidP="00720172">
            <w:pPr>
              <w:pStyle w:val="TableParagraph"/>
              <w:spacing w:before="80"/>
              <w:ind w:left="360"/>
              <w:rPr>
                <w:sz w:val="24"/>
              </w:rPr>
            </w:pPr>
            <w:r>
              <w:rPr>
                <w:sz w:val="24"/>
              </w:rPr>
              <w:t>Tuesday</w:t>
            </w:r>
          </w:p>
        </w:tc>
        <w:tc>
          <w:tcPr>
            <w:tcW w:w="1408" w:type="pct"/>
            <w:tcBorders>
              <w:right w:val="single" w:sz="4" w:space="0" w:color="auto"/>
            </w:tcBorders>
          </w:tcPr>
          <w:p w14:paraId="72BB1AA9" w14:textId="4697E39A" w:rsidR="00242053" w:rsidRPr="00CE4D67" w:rsidRDefault="00CE4D67" w:rsidP="00720172">
            <w:pPr>
              <w:pStyle w:val="TableParagraph"/>
              <w:spacing w:before="80"/>
              <w:ind w:left="555" w:right="473"/>
              <w:jc w:val="center"/>
              <w:rPr>
                <w:sz w:val="24"/>
              </w:rPr>
            </w:pPr>
            <w:r w:rsidRPr="00CE4D67">
              <w:rPr>
                <w:sz w:val="24"/>
              </w:rPr>
              <w:t>CodePipeline</w:t>
            </w:r>
          </w:p>
          <w:p w14:paraId="76CA1360" w14:textId="52F997CA" w:rsidR="00CE4D67" w:rsidRPr="009C7A23" w:rsidRDefault="00CE4D67" w:rsidP="00720172">
            <w:pPr>
              <w:pStyle w:val="TableParagraph"/>
              <w:spacing w:before="80"/>
              <w:ind w:left="555" w:right="473"/>
              <w:jc w:val="center"/>
              <w:rPr>
                <w:sz w:val="24"/>
                <w:highlight w:val="yellow"/>
              </w:rPr>
            </w:pPr>
          </w:p>
        </w:tc>
        <w:tc>
          <w:tcPr>
            <w:tcW w:w="1739" w:type="pct"/>
            <w:tcBorders>
              <w:left w:val="single" w:sz="4" w:space="0" w:color="auto"/>
            </w:tcBorders>
          </w:tcPr>
          <w:p w14:paraId="41564788" w14:textId="508E7666" w:rsidR="00242053" w:rsidRDefault="00490C85" w:rsidP="00720172">
            <w:pPr>
              <w:pStyle w:val="TableParagraph"/>
              <w:spacing w:before="80"/>
              <w:ind w:left="0" w:right="473"/>
              <w:jc w:val="center"/>
              <w:rPr>
                <w:sz w:val="24"/>
              </w:rPr>
            </w:pPr>
            <w:r>
              <w:rPr>
                <w:sz w:val="24"/>
              </w:rPr>
              <w:t>Learn about AWS CodePipeline</w:t>
            </w:r>
          </w:p>
        </w:tc>
      </w:tr>
      <w:tr w:rsidR="00490C85" w14:paraId="17E315B0" w14:textId="77777777" w:rsidTr="00ED4EF6">
        <w:trPr>
          <w:trHeight w:val="810"/>
          <w:jc w:val="center"/>
        </w:trPr>
        <w:tc>
          <w:tcPr>
            <w:tcW w:w="277" w:type="pct"/>
            <w:vMerge/>
            <w:tcBorders>
              <w:top w:val="nil"/>
            </w:tcBorders>
            <w:textDirection w:val="btLr"/>
          </w:tcPr>
          <w:p w14:paraId="5ADA4A2A" w14:textId="77777777" w:rsidR="00242053" w:rsidRDefault="00242053" w:rsidP="00720172">
            <w:pPr>
              <w:rPr>
                <w:sz w:val="2"/>
                <w:szCs w:val="2"/>
              </w:rPr>
            </w:pPr>
          </w:p>
        </w:tc>
        <w:tc>
          <w:tcPr>
            <w:tcW w:w="825" w:type="pct"/>
          </w:tcPr>
          <w:p w14:paraId="035C10FE" w14:textId="5043C6EA" w:rsidR="00242053" w:rsidRDefault="00CE689A" w:rsidP="00720172">
            <w:pPr>
              <w:pStyle w:val="TableParagraph"/>
              <w:spacing w:before="78"/>
              <w:ind w:right="173"/>
              <w:jc w:val="right"/>
              <w:rPr>
                <w:sz w:val="24"/>
              </w:rPr>
            </w:pPr>
            <w:r>
              <w:rPr>
                <w:sz w:val="24"/>
              </w:rPr>
              <w:t>02-07-2025</w:t>
            </w:r>
          </w:p>
        </w:tc>
        <w:tc>
          <w:tcPr>
            <w:tcW w:w="751" w:type="pct"/>
          </w:tcPr>
          <w:p w14:paraId="7E048AAE" w14:textId="77777777" w:rsidR="00242053" w:rsidRDefault="00242053" w:rsidP="00720172">
            <w:pPr>
              <w:pStyle w:val="TableParagraph"/>
              <w:spacing w:before="78"/>
              <w:ind w:right="197"/>
              <w:jc w:val="right"/>
              <w:rPr>
                <w:sz w:val="24"/>
              </w:rPr>
            </w:pPr>
            <w:r>
              <w:rPr>
                <w:sz w:val="24"/>
              </w:rPr>
              <w:t>Wednesday</w:t>
            </w:r>
          </w:p>
        </w:tc>
        <w:tc>
          <w:tcPr>
            <w:tcW w:w="1408" w:type="pct"/>
            <w:tcBorders>
              <w:right w:val="single" w:sz="4" w:space="0" w:color="auto"/>
            </w:tcBorders>
          </w:tcPr>
          <w:p w14:paraId="0F492E13" w14:textId="0A5A7C0C" w:rsidR="00242053" w:rsidRPr="009C7A23" w:rsidRDefault="00CE4D67" w:rsidP="00720172">
            <w:pPr>
              <w:pStyle w:val="TableParagraph"/>
              <w:spacing w:before="78"/>
              <w:ind w:left="555" w:right="473"/>
              <w:jc w:val="center"/>
              <w:rPr>
                <w:sz w:val="24"/>
                <w:highlight w:val="yellow"/>
              </w:rPr>
            </w:pPr>
            <w:r w:rsidRPr="00CE4D67">
              <w:rPr>
                <w:sz w:val="24"/>
              </w:rPr>
              <w:t>Management Tools</w:t>
            </w:r>
          </w:p>
        </w:tc>
        <w:tc>
          <w:tcPr>
            <w:tcW w:w="1739" w:type="pct"/>
            <w:tcBorders>
              <w:left w:val="single" w:sz="4" w:space="0" w:color="auto"/>
            </w:tcBorders>
          </w:tcPr>
          <w:p w14:paraId="057941EF" w14:textId="1F39B89C" w:rsidR="00242053" w:rsidRDefault="00490C85" w:rsidP="00720172">
            <w:pPr>
              <w:pStyle w:val="TableParagraph"/>
              <w:spacing w:before="78"/>
              <w:ind w:left="0" w:right="473"/>
              <w:jc w:val="center"/>
              <w:rPr>
                <w:sz w:val="24"/>
              </w:rPr>
            </w:pPr>
            <w:r>
              <w:rPr>
                <w:sz w:val="24"/>
              </w:rPr>
              <w:t>Explore management Tools</w:t>
            </w:r>
          </w:p>
        </w:tc>
      </w:tr>
      <w:tr w:rsidR="00490C85" w14:paraId="3619213B" w14:textId="77777777" w:rsidTr="00ED4EF6">
        <w:trPr>
          <w:trHeight w:val="708"/>
          <w:jc w:val="center"/>
        </w:trPr>
        <w:tc>
          <w:tcPr>
            <w:tcW w:w="277" w:type="pct"/>
            <w:vMerge/>
            <w:tcBorders>
              <w:top w:val="nil"/>
            </w:tcBorders>
            <w:textDirection w:val="btLr"/>
          </w:tcPr>
          <w:p w14:paraId="7DC3CCB0" w14:textId="77777777" w:rsidR="00242053" w:rsidRDefault="00242053" w:rsidP="00720172">
            <w:pPr>
              <w:rPr>
                <w:sz w:val="2"/>
                <w:szCs w:val="2"/>
              </w:rPr>
            </w:pPr>
          </w:p>
        </w:tc>
        <w:tc>
          <w:tcPr>
            <w:tcW w:w="825" w:type="pct"/>
          </w:tcPr>
          <w:p w14:paraId="5B906E47" w14:textId="3A042497" w:rsidR="00242053" w:rsidRDefault="00CE689A" w:rsidP="00720172">
            <w:pPr>
              <w:pStyle w:val="TableParagraph"/>
              <w:spacing w:before="78"/>
              <w:ind w:right="173"/>
              <w:jc w:val="right"/>
              <w:rPr>
                <w:sz w:val="24"/>
              </w:rPr>
            </w:pPr>
            <w:r>
              <w:rPr>
                <w:sz w:val="24"/>
              </w:rPr>
              <w:t>03-07-2025</w:t>
            </w:r>
          </w:p>
        </w:tc>
        <w:tc>
          <w:tcPr>
            <w:tcW w:w="751" w:type="pct"/>
          </w:tcPr>
          <w:p w14:paraId="4EE37AD3" w14:textId="77777777" w:rsidR="00242053" w:rsidRDefault="00242053" w:rsidP="00720172">
            <w:pPr>
              <w:pStyle w:val="TableParagraph"/>
              <w:spacing w:before="78"/>
              <w:ind w:right="266"/>
              <w:jc w:val="right"/>
              <w:rPr>
                <w:sz w:val="24"/>
              </w:rPr>
            </w:pPr>
            <w:r>
              <w:rPr>
                <w:sz w:val="24"/>
              </w:rPr>
              <w:t>Thursday</w:t>
            </w:r>
          </w:p>
        </w:tc>
        <w:tc>
          <w:tcPr>
            <w:tcW w:w="1408" w:type="pct"/>
            <w:tcBorders>
              <w:right w:val="single" w:sz="4" w:space="0" w:color="auto"/>
            </w:tcBorders>
          </w:tcPr>
          <w:p w14:paraId="07EBD31D" w14:textId="77777777" w:rsidR="00242053" w:rsidRPr="009C7A23" w:rsidRDefault="00242053" w:rsidP="00720172">
            <w:pPr>
              <w:pStyle w:val="TableParagraph"/>
              <w:spacing w:before="78"/>
              <w:ind w:left="555" w:right="472"/>
              <w:jc w:val="center"/>
              <w:rPr>
                <w:sz w:val="24"/>
                <w:highlight w:val="yellow"/>
              </w:rPr>
            </w:pPr>
            <w:r w:rsidRPr="00CE4D67">
              <w:rPr>
                <w:sz w:val="24"/>
              </w:rPr>
              <w:t>Assigning Projects</w:t>
            </w:r>
          </w:p>
        </w:tc>
        <w:tc>
          <w:tcPr>
            <w:tcW w:w="1739" w:type="pct"/>
            <w:tcBorders>
              <w:left w:val="single" w:sz="4" w:space="0" w:color="auto"/>
            </w:tcBorders>
          </w:tcPr>
          <w:p w14:paraId="7D0EA692" w14:textId="03137899" w:rsidR="00242053" w:rsidRDefault="00DA45C3" w:rsidP="00720172">
            <w:pPr>
              <w:pStyle w:val="TableParagraph"/>
              <w:spacing w:before="78"/>
              <w:ind w:left="0" w:right="472"/>
              <w:jc w:val="center"/>
              <w:rPr>
                <w:sz w:val="24"/>
              </w:rPr>
            </w:pPr>
            <w:r>
              <w:rPr>
                <w:sz w:val="24"/>
              </w:rPr>
              <w:t>-</w:t>
            </w:r>
          </w:p>
        </w:tc>
      </w:tr>
      <w:tr w:rsidR="00490C85" w14:paraId="7C51546F" w14:textId="77777777" w:rsidTr="00ED4EF6">
        <w:trPr>
          <w:trHeight w:val="635"/>
          <w:jc w:val="center"/>
        </w:trPr>
        <w:tc>
          <w:tcPr>
            <w:tcW w:w="277" w:type="pct"/>
            <w:vMerge/>
            <w:tcBorders>
              <w:top w:val="nil"/>
            </w:tcBorders>
            <w:textDirection w:val="btLr"/>
          </w:tcPr>
          <w:p w14:paraId="7D1CA760" w14:textId="77777777" w:rsidR="00242053" w:rsidRDefault="00242053" w:rsidP="00720172">
            <w:pPr>
              <w:rPr>
                <w:sz w:val="2"/>
                <w:szCs w:val="2"/>
              </w:rPr>
            </w:pPr>
          </w:p>
        </w:tc>
        <w:tc>
          <w:tcPr>
            <w:tcW w:w="825" w:type="pct"/>
            <w:tcBorders>
              <w:bottom w:val="single" w:sz="2" w:space="0" w:color="000000"/>
            </w:tcBorders>
          </w:tcPr>
          <w:p w14:paraId="4F4E1100" w14:textId="10C9EE0B" w:rsidR="00242053" w:rsidRDefault="00CE689A" w:rsidP="00720172">
            <w:pPr>
              <w:pStyle w:val="TableParagraph"/>
              <w:spacing w:before="78" w:line="271" w:lineRule="exact"/>
              <w:ind w:right="173"/>
              <w:jc w:val="right"/>
              <w:rPr>
                <w:sz w:val="24"/>
              </w:rPr>
            </w:pPr>
            <w:r>
              <w:rPr>
                <w:sz w:val="24"/>
              </w:rPr>
              <w:t>04-07-2025</w:t>
            </w:r>
          </w:p>
        </w:tc>
        <w:tc>
          <w:tcPr>
            <w:tcW w:w="751" w:type="pct"/>
            <w:tcBorders>
              <w:bottom w:val="single" w:sz="2" w:space="0" w:color="000000"/>
            </w:tcBorders>
          </w:tcPr>
          <w:p w14:paraId="00EF020C" w14:textId="77777777" w:rsidR="00242053" w:rsidRDefault="00242053" w:rsidP="00720172">
            <w:pPr>
              <w:pStyle w:val="TableParagraph"/>
              <w:spacing w:before="78" w:line="271" w:lineRule="exact"/>
              <w:ind w:left="542"/>
              <w:rPr>
                <w:sz w:val="24"/>
              </w:rPr>
            </w:pPr>
            <w:r>
              <w:rPr>
                <w:sz w:val="24"/>
              </w:rPr>
              <w:t>Friday</w:t>
            </w:r>
          </w:p>
        </w:tc>
        <w:tc>
          <w:tcPr>
            <w:tcW w:w="1408" w:type="pct"/>
            <w:tcBorders>
              <w:bottom w:val="single" w:sz="2" w:space="0" w:color="000000"/>
              <w:right w:val="single" w:sz="4" w:space="0" w:color="auto"/>
            </w:tcBorders>
          </w:tcPr>
          <w:p w14:paraId="6C2E400D" w14:textId="0367B2F8" w:rsidR="00242053" w:rsidRPr="009C7A23" w:rsidRDefault="00CE4D67" w:rsidP="00720172">
            <w:pPr>
              <w:pStyle w:val="TableParagraph"/>
              <w:spacing w:before="78" w:line="271" w:lineRule="exact"/>
              <w:ind w:left="555" w:right="439"/>
              <w:jc w:val="center"/>
              <w:rPr>
                <w:sz w:val="24"/>
                <w:highlight w:val="yellow"/>
              </w:rPr>
            </w:pPr>
            <w:r w:rsidRPr="00CE4D67">
              <w:rPr>
                <w:sz w:val="24"/>
              </w:rPr>
              <w:t>Implementation of Project</w:t>
            </w:r>
          </w:p>
        </w:tc>
        <w:tc>
          <w:tcPr>
            <w:tcW w:w="1739" w:type="pct"/>
            <w:tcBorders>
              <w:left w:val="single" w:sz="4" w:space="0" w:color="auto"/>
              <w:bottom w:val="single" w:sz="2" w:space="0" w:color="000000"/>
            </w:tcBorders>
          </w:tcPr>
          <w:p w14:paraId="455C2DAE" w14:textId="1D064A72" w:rsidR="00242053" w:rsidRDefault="00DA45C3" w:rsidP="00720172">
            <w:pPr>
              <w:pStyle w:val="TableParagraph"/>
              <w:spacing w:before="78" w:line="271" w:lineRule="exact"/>
              <w:ind w:left="0" w:right="439"/>
              <w:jc w:val="center"/>
              <w:rPr>
                <w:sz w:val="24"/>
              </w:rPr>
            </w:pPr>
            <w:r>
              <w:rPr>
                <w:sz w:val="24"/>
              </w:rPr>
              <w:t>-</w:t>
            </w:r>
          </w:p>
        </w:tc>
      </w:tr>
      <w:tr w:rsidR="00490C85" w14:paraId="76403BE8" w14:textId="77777777" w:rsidTr="00ED4EF6">
        <w:trPr>
          <w:trHeight w:val="417"/>
          <w:jc w:val="center"/>
        </w:trPr>
        <w:tc>
          <w:tcPr>
            <w:tcW w:w="277" w:type="pct"/>
            <w:vMerge/>
            <w:tcBorders>
              <w:top w:val="nil"/>
            </w:tcBorders>
            <w:textDirection w:val="btLr"/>
          </w:tcPr>
          <w:p w14:paraId="57211990" w14:textId="77777777" w:rsidR="00242053" w:rsidRDefault="00242053" w:rsidP="00720172">
            <w:pPr>
              <w:rPr>
                <w:sz w:val="2"/>
                <w:szCs w:val="2"/>
              </w:rPr>
            </w:pPr>
          </w:p>
        </w:tc>
        <w:tc>
          <w:tcPr>
            <w:tcW w:w="825" w:type="pct"/>
            <w:tcBorders>
              <w:top w:val="single" w:sz="2" w:space="0" w:color="000000"/>
              <w:bottom w:val="single" w:sz="2" w:space="0" w:color="000000"/>
            </w:tcBorders>
          </w:tcPr>
          <w:p w14:paraId="2BDE913D" w14:textId="7095412F" w:rsidR="00242053" w:rsidRDefault="00CE689A" w:rsidP="00720172">
            <w:pPr>
              <w:pStyle w:val="TableParagraph"/>
              <w:spacing w:before="80" w:line="271" w:lineRule="exact"/>
              <w:ind w:right="173"/>
              <w:jc w:val="right"/>
              <w:rPr>
                <w:sz w:val="24"/>
              </w:rPr>
            </w:pPr>
            <w:r>
              <w:rPr>
                <w:sz w:val="24"/>
              </w:rPr>
              <w:t>05-07</w:t>
            </w:r>
            <w:r w:rsidR="00634375">
              <w:rPr>
                <w:sz w:val="24"/>
              </w:rPr>
              <w:t>-</w:t>
            </w:r>
            <w:r>
              <w:rPr>
                <w:sz w:val="24"/>
              </w:rPr>
              <w:t>2025</w:t>
            </w:r>
          </w:p>
        </w:tc>
        <w:tc>
          <w:tcPr>
            <w:tcW w:w="751" w:type="pct"/>
            <w:tcBorders>
              <w:top w:val="single" w:sz="2" w:space="0" w:color="000000"/>
              <w:bottom w:val="single" w:sz="2" w:space="0" w:color="000000"/>
            </w:tcBorders>
          </w:tcPr>
          <w:p w14:paraId="1476A888" w14:textId="77777777" w:rsidR="00242053" w:rsidRDefault="00242053" w:rsidP="00720172">
            <w:pPr>
              <w:pStyle w:val="TableParagraph"/>
              <w:spacing w:before="80" w:line="271" w:lineRule="exact"/>
              <w:ind w:left="333"/>
              <w:rPr>
                <w:sz w:val="24"/>
              </w:rPr>
            </w:pPr>
            <w:r>
              <w:rPr>
                <w:sz w:val="24"/>
              </w:rPr>
              <w:t>Saturday</w:t>
            </w:r>
          </w:p>
        </w:tc>
        <w:tc>
          <w:tcPr>
            <w:tcW w:w="1408" w:type="pct"/>
            <w:tcBorders>
              <w:top w:val="single" w:sz="2" w:space="0" w:color="000000"/>
              <w:bottom w:val="single" w:sz="2" w:space="0" w:color="000000"/>
              <w:right w:val="single" w:sz="4" w:space="0" w:color="auto"/>
            </w:tcBorders>
          </w:tcPr>
          <w:p w14:paraId="6DAC5577" w14:textId="4A82F78F" w:rsidR="00242053" w:rsidRPr="00CE4D67" w:rsidRDefault="00CE4D67" w:rsidP="00720172">
            <w:pPr>
              <w:pStyle w:val="TableParagraph"/>
              <w:spacing w:before="61"/>
              <w:ind w:left="543" w:right="478"/>
              <w:jc w:val="center"/>
              <w:rPr>
                <w:sz w:val="24"/>
              </w:rPr>
            </w:pPr>
            <w:r w:rsidRPr="00CE4D67">
              <w:rPr>
                <w:sz w:val="24"/>
              </w:rPr>
              <w:t>Holiday</w:t>
            </w:r>
          </w:p>
          <w:p w14:paraId="272C14F1" w14:textId="64E7D392" w:rsidR="00CE4D67" w:rsidRPr="009C7A23" w:rsidRDefault="00CE4D67" w:rsidP="00720172">
            <w:pPr>
              <w:pStyle w:val="TableParagraph"/>
              <w:spacing w:before="61"/>
              <w:ind w:left="543" w:right="478"/>
              <w:jc w:val="center"/>
              <w:rPr>
                <w:sz w:val="24"/>
                <w:highlight w:val="yellow"/>
              </w:rPr>
            </w:pPr>
          </w:p>
        </w:tc>
        <w:tc>
          <w:tcPr>
            <w:tcW w:w="1739" w:type="pct"/>
            <w:tcBorders>
              <w:top w:val="single" w:sz="2" w:space="0" w:color="000000"/>
              <w:left w:val="single" w:sz="4" w:space="0" w:color="auto"/>
              <w:bottom w:val="single" w:sz="2" w:space="0" w:color="000000"/>
            </w:tcBorders>
          </w:tcPr>
          <w:p w14:paraId="612C297B" w14:textId="1562A81F" w:rsidR="00242053" w:rsidRDefault="00DA45C3" w:rsidP="00720172">
            <w:pPr>
              <w:pStyle w:val="TableParagraph"/>
              <w:spacing w:before="61"/>
              <w:ind w:left="0" w:right="478"/>
              <w:jc w:val="center"/>
              <w:rPr>
                <w:sz w:val="24"/>
              </w:rPr>
            </w:pPr>
            <w:r>
              <w:rPr>
                <w:sz w:val="24"/>
              </w:rPr>
              <w:t>-</w:t>
            </w:r>
          </w:p>
        </w:tc>
      </w:tr>
    </w:tbl>
    <w:p w14:paraId="19472686" w14:textId="77777777" w:rsidR="00242053" w:rsidRDefault="00242053" w:rsidP="00242053">
      <w:pPr>
        <w:jc w:val="center"/>
      </w:pPr>
    </w:p>
    <w:p w14:paraId="684C59D1" w14:textId="77777777" w:rsidR="00CE4D67" w:rsidRDefault="00CE4D67" w:rsidP="00CE4D67"/>
    <w:p w14:paraId="7E56E5E6" w14:textId="77777777" w:rsidR="00AC65C2" w:rsidRDefault="00AC65C2" w:rsidP="00CE4D67">
      <w:pPr>
        <w:spacing w:after="0"/>
        <w:jc w:val="center"/>
        <w:rPr>
          <w:b/>
          <w:sz w:val="32"/>
          <w:szCs w:val="32"/>
        </w:rPr>
      </w:pPr>
    </w:p>
    <w:p w14:paraId="385D6EAE" w14:textId="77777777" w:rsidR="00AC65C2" w:rsidRDefault="00AC65C2" w:rsidP="00CE4D67">
      <w:pPr>
        <w:spacing w:after="0"/>
        <w:jc w:val="center"/>
        <w:rPr>
          <w:b/>
          <w:sz w:val="32"/>
          <w:szCs w:val="32"/>
        </w:rPr>
      </w:pPr>
    </w:p>
    <w:p w14:paraId="0B0C7141" w14:textId="77777777" w:rsidR="00AC65C2" w:rsidRDefault="00AC65C2" w:rsidP="00CE4D67">
      <w:pPr>
        <w:spacing w:after="0"/>
        <w:jc w:val="center"/>
        <w:rPr>
          <w:b/>
          <w:sz w:val="32"/>
          <w:szCs w:val="32"/>
        </w:rPr>
      </w:pPr>
    </w:p>
    <w:p w14:paraId="7303C074" w14:textId="77777777" w:rsidR="00AC65C2" w:rsidRDefault="00AC65C2" w:rsidP="00CE4D67">
      <w:pPr>
        <w:spacing w:after="0"/>
        <w:jc w:val="center"/>
        <w:rPr>
          <w:b/>
          <w:sz w:val="32"/>
          <w:szCs w:val="32"/>
        </w:rPr>
      </w:pPr>
    </w:p>
    <w:p w14:paraId="4A9AD921" w14:textId="77777777" w:rsidR="00AC65C2" w:rsidRDefault="00AC65C2" w:rsidP="00CE4D67">
      <w:pPr>
        <w:spacing w:after="0"/>
        <w:jc w:val="center"/>
        <w:rPr>
          <w:b/>
          <w:sz w:val="32"/>
          <w:szCs w:val="32"/>
        </w:rPr>
      </w:pPr>
    </w:p>
    <w:p w14:paraId="61B13522" w14:textId="77777777" w:rsidR="00AC65C2" w:rsidRDefault="00AC65C2" w:rsidP="00CE4D67">
      <w:pPr>
        <w:spacing w:after="0"/>
        <w:jc w:val="center"/>
        <w:rPr>
          <w:b/>
          <w:sz w:val="32"/>
          <w:szCs w:val="32"/>
        </w:rPr>
      </w:pPr>
    </w:p>
    <w:p w14:paraId="31CDC22D" w14:textId="77777777" w:rsidR="00AC65C2" w:rsidRDefault="00AC65C2" w:rsidP="00CE4D67">
      <w:pPr>
        <w:spacing w:after="0"/>
        <w:jc w:val="center"/>
        <w:rPr>
          <w:b/>
          <w:sz w:val="32"/>
          <w:szCs w:val="32"/>
        </w:rPr>
      </w:pPr>
    </w:p>
    <w:p w14:paraId="17D7AC26" w14:textId="77777777" w:rsidR="00AC65C2" w:rsidRDefault="00AC65C2" w:rsidP="00CE4D67">
      <w:pPr>
        <w:spacing w:after="0"/>
        <w:jc w:val="center"/>
        <w:rPr>
          <w:b/>
          <w:sz w:val="32"/>
          <w:szCs w:val="32"/>
        </w:rPr>
      </w:pPr>
    </w:p>
    <w:p w14:paraId="7682E5DF" w14:textId="77777777" w:rsidR="00AC65C2" w:rsidRDefault="00AC65C2" w:rsidP="00CE4D67">
      <w:pPr>
        <w:spacing w:after="0"/>
        <w:jc w:val="center"/>
        <w:rPr>
          <w:b/>
          <w:sz w:val="32"/>
          <w:szCs w:val="32"/>
        </w:rPr>
      </w:pPr>
    </w:p>
    <w:p w14:paraId="67BC51F8" w14:textId="77777777" w:rsidR="00AC65C2" w:rsidRDefault="00AC65C2" w:rsidP="00CE4D67">
      <w:pPr>
        <w:spacing w:after="0"/>
        <w:jc w:val="center"/>
        <w:rPr>
          <w:b/>
          <w:sz w:val="32"/>
          <w:szCs w:val="32"/>
        </w:rPr>
      </w:pPr>
    </w:p>
    <w:p w14:paraId="562DC7B0" w14:textId="77777777" w:rsidR="00AC65C2" w:rsidRDefault="00AC65C2" w:rsidP="00CE4D67">
      <w:pPr>
        <w:spacing w:after="0"/>
        <w:jc w:val="center"/>
        <w:rPr>
          <w:b/>
          <w:sz w:val="32"/>
          <w:szCs w:val="32"/>
        </w:rPr>
      </w:pPr>
    </w:p>
    <w:p w14:paraId="277D8026" w14:textId="3EA189BC" w:rsidR="00242053" w:rsidRPr="00CE4D67" w:rsidRDefault="00242053" w:rsidP="00CE4D67">
      <w:pPr>
        <w:spacing w:after="0"/>
        <w:jc w:val="center"/>
        <w:rPr>
          <w:sz w:val="32"/>
          <w:szCs w:val="32"/>
        </w:rPr>
      </w:pPr>
      <w:r w:rsidRPr="00CE4D67">
        <w:rPr>
          <w:b/>
          <w:sz w:val="32"/>
          <w:szCs w:val="32"/>
        </w:rPr>
        <w:lastRenderedPageBreak/>
        <w:t>WEEKLY REPORT</w:t>
      </w:r>
    </w:p>
    <w:p w14:paraId="14A9F684" w14:textId="77777777" w:rsidR="00242053" w:rsidRPr="009C7A23" w:rsidRDefault="00242053" w:rsidP="00CE4D67">
      <w:pPr>
        <w:pStyle w:val="BodyText"/>
        <w:spacing w:before="4" w:after="0"/>
        <w:jc w:val="center"/>
        <w:rPr>
          <w:b/>
        </w:rPr>
      </w:pPr>
    </w:p>
    <w:p w14:paraId="498704A4" w14:textId="45BB212A" w:rsidR="00242053" w:rsidRPr="00CE4D67" w:rsidRDefault="00242053" w:rsidP="00CE4D67">
      <w:pPr>
        <w:pStyle w:val="BodyText"/>
        <w:spacing w:before="4" w:after="0"/>
        <w:jc w:val="center"/>
        <w:rPr>
          <w:sz w:val="24"/>
          <w:szCs w:val="24"/>
        </w:rPr>
      </w:pPr>
      <w:r w:rsidRPr="00CE4D67">
        <w:rPr>
          <w:sz w:val="24"/>
          <w:szCs w:val="24"/>
        </w:rPr>
        <w:t>WEEK – 8 (From Dt</w:t>
      </w:r>
      <w:r w:rsidR="00634375">
        <w:rPr>
          <w:sz w:val="24"/>
          <w:szCs w:val="24"/>
        </w:rPr>
        <w:t>:</w:t>
      </w:r>
      <w:r w:rsidR="00634375" w:rsidRPr="00634375">
        <w:rPr>
          <w:sz w:val="24"/>
        </w:rPr>
        <w:t xml:space="preserve"> </w:t>
      </w:r>
      <w:r w:rsidR="00634375">
        <w:rPr>
          <w:sz w:val="24"/>
        </w:rPr>
        <w:t>30-06-2025</w:t>
      </w:r>
      <w:r w:rsidRPr="00CE4D67">
        <w:rPr>
          <w:sz w:val="24"/>
          <w:szCs w:val="24"/>
        </w:rPr>
        <w:t xml:space="preserve"> to Dt</w:t>
      </w:r>
      <w:r w:rsidR="00634375">
        <w:rPr>
          <w:sz w:val="24"/>
          <w:szCs w:val="24"/>
        </w:rPr>
        <w:t>:</w:t>
      </w:r>
      <w:r w:rsidR="00634375" w:rsidRPr="00634375">
        <w:rPr>
          <w:sz w:val="24"/>
        </w:rPr>
        <w:t xml:space="preserve"> </w:t>
      </w:r>
      <w:r w:rsidR="00634375">
        <w:rPr>
          <w:sz w:val="24"/>
        </w:rPr>
        <w:t>05-07-2025</w:t>
      </w:r>
      <w:r w:rsidRPr="00CE4D67">
        <w:rPr>
          <w:sz w:val="24"/>
          <w:szCs w:val="24"/>
        </w:rPr>
        <w:t>)</w:t>
      </w:r>
    </w:p>
    <w:p w14:paraId="5BC9F559" w14:textId="77777777" w:rsidR="00242053" w:rsidRPr="00AC65C2" w:rsidRDefault="00242053" w:rsidP="00CE4D67">
      <w:pPr>
        <w:pStyle w:val="Heading2"/>
        <w:rPr>
          <w:rFonts w:ascii="Times New Roman" w:hAnsi="Times New Roman" w:cs="Times New Roman"/>
          <w:color w:val="auto"/>
        </w:rPr>
      </w:pPr>
      <w:r w:rsidRPr="00AC65C2">
        <w:rPr>
          <w:rFonts w:ascii="Times New Roman" w:hAnsi="Times New Roman" w:cs="Times New Roman"/>
          <w:color w:val="auto"/>
        </w:rPr>
        <w:t>Objective of the Activity Done:</w:t>
      </w:r>
    </w:p>
    <w:p w14:paraId="4DC18FCD" w14:textId="3BEA4E47" w:rsidR="00242053" w:rsidRPr="00AC65C2" w:rsidRDefault="00634375" w:rsidP="00634375">
      <w:pPr>
        <w:rPr>
          <w:rFonts w:ascii="Times New Roman" w:hAnsi="Times New Roman" w:cs="Times New Roman"/>
        </w:rPr>
      </w:pPr>
      <w:r w:rsidRPr="00AC65C2">
        <w:rPr>
          <w:rFonts w:ascii="Times New Roman" w:hAnsi="Times New Roman" w:cs="Times New Roman"/>
        </w:rPr>
        <w:t>The main objective of Week 8 is to understand the practical implementation of Infrastructure as Code (IaC) using Terraform, learn about AWS CodePipeline for automating CI/CD workflows, and explore AWS Management Tools that assist in monitoring, governance, and cost optimization. This week focuses on enabling learners to manage infrastructure efficiently, automate software delivery pipelines, and optimize operations in cloud environments.</w:t>
      </w:r>
    </w:p>
    <w:p w14:paraId="15B690B4" w14:textId="77777777" w:rsidR="00242053" w:rsidRPr="00AC65C2" w:rsidRDefault="00242053" w:rsidP="00CE4D67">
      <w:pPr>
        <w:pStyle w:val="Heading2"/>
        <w:rPr>
          <w:rFonts w:ascii="Times New Roman" w:hAnsi="Times New Roman" w:cs="Times New Roman"/>
          <w:color w:val="auto"/>
        </w:rPr>
      </w:pPr>
      <w:r w:rsidRPr="00AC65C2">
        <w:rPr>
          <w:rFonts w:ascii="Times New Roman" w:hAnsi="Times New Roman" w:cs="Times New Roman"/>
          <w:color w:val="auto"/>
        </w:rPr>
        <w:t>Detailed Report:</w:t>
      </w:r>
    </w:p>
    <w:p w14:paraId="749EDC6C" w14:textId="25191D83" w:rsidR="00634375" w:rsidRPr="00AC65C2" w:rsidRDefault="00634375" w:rsidP="00634375">
      <w:pPr>
        <w:spacing w:after="0"/>
        <w:rPr>
          <w:rFonts w:ascii="Times New Roman" w:hAnsi="Times New Roman" w:cs="Times New Roman"/>
          <w:b/>
          <w:bCs/>
        </w:rPr>
      </w:pPr>
      <w:r w:rsidRPr="00AC65C2">
        <w:rPr>
          <w:rFonts w:ascii="Times New Roman" w:hAnsi="Times New Roman" w:cs="Times New Roman"/>
          <w:b/>
          <w:bCs/>
        </w:rPr>
        <w:t>1. Terraform</w:t>
      </w:r>
    </w:p>
    <w:p w14:paraId="4759C38A" w14:textId="7FF29001" w:rsidR="00634375" w:rsidRPr="00AC65C2" w:rsidRDefault="00634375" w:rsidP="00634375">
      <w:pPr>
        <w:spacing w:after="0"/>
        <w:rPr>
          <w:rFonts w:ascii="Times New Roman" w:hAnsi="Times New Roman" w:cs="Times New Roman"/>
        </w:rPr>
      </w:pPr>
      <w:r w:rsidRPr="00AC65C2">
        <w:rPr>
          <w:rFonts w:ascii="Times New Roman" w:hAnsi="Times New Roman" w:cs="Times New Roman"/>
        </w:rPr>
        <w:t>Terraform is an open-source Infrastructure as Code (IaC) tool that allows developers to define and provision cloud infrastructure using a declarative configuration language (HCL - HashiCorp Configuration Language).</w:t>
      </w:r>
    </w:p>
    <w:p w14:paraId="27BD400B" w14:textId="59AF64E4" w:rsidR="00634375" w:rsidRPr="00AC65C2" w:rsidRDefault="00634375" w:rsidP="00634375">
      <w:pPr>
        <w:spacing w:after="0"/>
        <w:rPr>
          <w:rFonts w:ascii="Times New Roman" w:hAnsi="Times New Roman" w:cs="Times New Roman"/>
        </w:rPr>
      </w:pPr>
      <w:r w:rsidRPr="00AC65C2">
        <w:rPr>
          <w:rFonts w:ascii="Times New Roman" w:hAnsi="Times New Roman" w:cs="Times New Roman"/>
        </w:rPr>
        <w:t>Instead of manually creating AWS resources, Terraform automates the process with code, ensuring reproducibility and scalability.</w:t>
      </w:r>
    </w:p>
    <w:p w14:paraId="688AAC77" w14:textId="20B8054F" w:rsidR="007A3C6A" w:rsidRPr="00AC65C2" w:rsidRDefault="007A3C6A" w:rsidP="007A3C6A">
      <w:pPr>
        <w:spacing w:after="0"/>
        <w:rPr>
          <w:rFonts w:ascii="Times New Roman" w:hAnsi="Times New Roman" w:cs="Times New Roman"/>
        </w:rPr>
      </w:pPr>
      <w:r w:rsidRPr="00AC65C2">
        <w:rPr>
          <w:rFonts w:ascii="Times New Roman" w:hAnsi="Times New Roman" w:cs="Times New Roman"/>
        </w:rPr>
        <w:t>Installed Terraform and configured it with AWS credentials.</w:t>
      </w:r>
    </w:p>
    <w:p w14:paraId="4F032C94" w14:textId="4E2C9E0C" w:rsidR="007A3C6A" w:rsidRPr="00AC65C2" w:rsidRDefault="007A3C6A" w:rsidP="007A3C6A">
      <w:pPr>
        <w:spacing w:after="0"/>
        <w:rPr>
          <w:rFonts w:ascii="Times New Roman" w:hAnsi="Times New Roman" w:cs="Times New Roman"/>
        </w:rPr>
      </w:pPr>
      <w:r w:rsidRPr="00AC65C2">
        <w:rPr>
          <w:rFonts w:ascii="Times New Roman" w:hAnsi="Times New Roman" w:cs="Times New Roman"/>
        </w:rPr>
        <w:t>Created basic scripts to provision AWS resources like VPC, EC2 instances, and S3 buckets.</w:t>
      </w:r>
    </w:p>
    <w:p w14:paraId="17DA0C14" w14:textId="5F16B9F9" w:rsidR="00242053" w:rsidRPr="00AC65C2" w:rsidRDefault="007A3C6A" w:rsidP="007A3C6A">
      <w:pPr>
        <w:spacing w:after="0"/>
        <w:rPr>
          <w:rFonts w:ascii="Times New Roman" w:hAnsi="Times New Roman" w:cs="Times New Roman"/>
        </w:rPr>
      </w:pPr>
      <w:r w:rsidRPr="00AC65C2">
        <w:rPr>
          <w:rFonts w:ascii="Times New Roman" w:hAnsi="Times New Roman" w:cs="Times New Roman"/>
        </w:rPr>
        <w:t>Understood the workflow: Write → Plan → Apply → Destroy.</w:t>
      </w:r>
    </w:p>
    <w:p w14:paraId="0A1248BD" w14:textId="77777777" w:rsidR="007A3C6A" w:rsidRPr="00AC65C2" w:rsidRDefault="007A3C6A" w:rsidP="007A3C6A">
      <w:pPr>
        <w:spacing w:after="0" w:line="240" w:lineRule="auto"/>
        <w:rPr>
          <w:rFonts w:ascii="Times New Roman" w:hAnsi="Times New Roman" w:cs="Times New Roman"/>
          <w:b/>
          <w:bCs/>
        </w:rPr>
      </w:pPr>
    </w:p>
    <w:p w14:paraId="3E0D7EB8" w14:textId="26C337EE" w:rsidR="007A3C6A" w:rsidRPr="00AC65C2" w:rsidRDefault="007A3C6A" w:rsidP="007A3C6A">
      <w:pPr>
        <w:spacing w:after="0" w:line="240" w:lineRule="auto"/>
        <w:rPr>
          <w:rFonts w:ascii="Times New Roman" w:hAnsi="Times New Roman" w:cs="Times New Roman"/>
          <w:b/>
          <w:bCs/>
        </w:rPr>
      </w:pPr>
      <w:r w:rsidRPr="00AC65C2">
        <w:rPr>
          <w:rFonts w:ascii="Times New Roman" w:hAnsi="Times New Roman" w:cs="Times New Roman"/>
          <w:b/>
          <w:bCs/>
        </w:rPr>
        <w:t>2. AWS CodePipeline</w:t>
      </w:r>
    </w:p>
    <w:p w14:paraId="24AE6092" w14:textId="1ED679AF"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AWS CodePipeline is a CI/CD service that automates the build, test, and deploy phases of applications.</w:t>
      </w:r>
    </w:p>
    <w:p w14:paraId="50BB8659" w14:textId="77777777"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It integrates with services like CodeCommit, CodeBuild, CodeDeploy, and GitHub.</w:t>
      </w:r>
    </w:p>
    <w:p w14:paraId="318A8D6E" w14:textId="77777777" w:rsidR="007A3C6A" w:rsidRPr="00AC65C2" w:rsidRDefault="007A3C6A" w:rsidP="007A3C6A">
      <w:pPr>
        <w:spacing w:after="0" w:line="240" w:lineRule="auto"/>
        <w:rPr>
          <w:rFonts w:ascii="Times New Roman" w:hAnsi="Times New Roman" w:cs="Times New Roman"/>
        </w:rPr>
      </w:pPr>
    </w:p>
    <w:p w14:paraId="6F3289DB" w14:textId="2A4577A9" w:rsidR="007A3C6A" w:rsidRPr="00AC65C2" w:rsidRDefault="007A3C6A" w:rsidP="007A3C6A">
      <w:pPr>
        <w:spacing w:after="0" w:line="240" w:lineRule="auto"/>
        <w:rPr>
          <w:rFonts w:ascii="Times New Roman" w:hAnsi="Times New Roman" w:cs="Times New Roman"/>
          <w:b/>
          <w:bCs/>
        </w:rPr>
      </w:pPr>
      <w:r w:rsidRPr="00AC65C2">
        <w:rPr>
          <w:rFonts w:ascii="Times New Roman" w:hAnsi="Times New Roman" w:cs="Times New Roman"/>
          <w:b/>
          <w:bCs/>
        </w:rPr>
        <w:t>3. AWS Management Tools</w:t>
      </w:r>
    </w:p>
    <w:p w14:paraId="1B5457DA" w14:textId="7CEBEE68"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AWS provides several tools to manage, monitor, and optimize resources:</w:t>
      </w:r>
    </w:p>
    <w:p w14:paraId="582602E0" w14:textId="784EAA65"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CloudWatch: For monitoring metrics, logs, and alarms.</w:t>
      </w:r>
    </w:p>
    <w:p w14:paraId="21523A1F" w14:textId="2661282A"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CloudTrail: For tracking API calls and user activity.</w:t>
      </w:r>
    </w:p>
    <w:p w14:paraId="2C76B1D4" w14:textId="66355094"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AWS Config: For auditing and compliance tracking.</w:t>
      </w:r>
    </w:p>
    <w:p w14:paraId="2E0ED14A" w14:textId="6090D3E0" w:rsidR="007A3C6A" w:rsidRPr="00AC65C2" w:rsidRDefault="007A3C6A" w:rsidP="007A3C6A">
      <w:pPr>
        <w:spacing w:after="0" w:line="240" w:lineRule="auto"/>
        <w:rPr>
          <w:rFonts w:ascii="Times New Roman" w:hAnsi="Times New Roman" w:cs="Times New Roman"/>
        </w:rPr>
      </w:pPr>
      <w:r w:rsidRPr="00AC65C2">
        <w:rPr>
          <w:rFonts w:ascii="Times New Roman" w:hAnsi="Times New Roman" w:cs="Times New Roman"/>
        </w:rPr>
        <w:t>Cost Explorer: For analyzing and optimizing costs.</w:t>
      </w:r>
    </w:p>
    <w:p w14:paraId="69916362" w14:textId="77777777" w:rsidR="007A3C6A" w:rsidRPr="00960997" w:rsidRDefault="007A3C6A" w:rsidP="007A3C6A">
      <w:pPr>
        <w:spacing w:after="0" w:line="240" w:lineRule="auto"/>
      </w:pPr>
    </w:p>
    <w:p w14:paraId="230E2812" w14:textId="77777777" w:rsidR="00242053" w:rsidRDefault="00242053" w:rsidP="007A3C6A">
      <w:pPr>
        <w:spacing w:line="240" w:lineRule="auto"/>
        <w:jc w:val="center"/>
      </w:pPr>
    </w:p>
    <w:p w14:paraId="7123F4FB" w14:textId="77777777" w:rsidR="00242053" w:rsidRDefault="00242053" w:rsidP="00242053">
      <w:pPr>
        <w:jc w:val="center"/>
      </w:pPr>
    </w:p>
    <w:p w14:paraId="0B7A351A" w14:textId="77777777" w:rsidR="00242053" w:rsidRDefault="00242053" w:rsidP="00242053">
      <w:pPr>
        <w:jc w:val="center"/>
      </w:pPr>
    </w:p>
    <w:p w14:paraId="53D49C75" w14:textId="77777777" w:rsidR="006D5F11" w:rsidRDefault="006D5F11">
      <w:pPr>
        <w:rPr>
          <w:sz w:val="48"/>
          <w:szCs w:val="48"/>
        </w:rPr>
      </w:pPr>
      <w:r>
        <w:rPr>
          <w:sz w:val="48"/>
          <w:szCs w:val="48"/>
        </w:rPr>
        <w:br w:type="page"/>
      </w:r>
    </w:p>
    <w:p w14:paraId="32BE4857" w14:textId="0D394B8D" w:rsidR="006D5F11" w:rsidRDefault="00242053" w:rsidP="00242053">
      <w:pPr>
        <w:jc w:val="center"/>
        <w:rPr>
          <w:b/>
          <w:sz w:val="32"/>
        </w:rPr>
      </w:pPr>
      <w:r w:rsidRPr="001A497F">
        <w:rPr>
          <w:b/>
          <w:sz w:val="32"/>
        </w:rPr>
        <w:lastRenderedPageBreak/>
        <w:t xml:space="preserve">CHAPTER </w:t>
      </w:r>
      <w:r w:rsidR="00EF50F8">
        <w:rPr>
          <w:b/>
          <w:sz w:val="32"/>
        </w:rPr>
        <w:t>5</w:t>
      </w:r>
      <w:r w:rsidRPr="001A497F">
        <w:rPr>
          <w:b/>
          <w:sz w:val="32"/>
        </w:rPr>
        <w:t>: OUTCOMES DESCRIPTION</w:t>
      </w:r>
    </w:p>
    <w:p w14:paraId="42DB33A1" w14:textId="77777777" w:rsidR="00242053" w:rsidRPr="00960997" w:rsidRDefault="00242053" w:rsidP="001D1C1D">
      <w:pPr>
        <w:spacing w:after="0"/>
        <w:rPr>
          <w:bCs/>
        </w:rPr>
      </w:pPr>
      <w:r w:rsidRPr="00960997">
        <w:rPr>
          <w:bCs/>
        </w:rPr>
        <w:t>During the internship on AWS Cloud Computing – DevOps, I had the opportunity to experience a professional and highly structured work environment that promoted both learning and practical application of skills. The environment was collaborative, with emphasis on teamwork and mutual support. Experienced mentors and trainers were always approachable, providing guidance and clarification whenever required, which helped in understanding complex concepts related to cloud architecture, DevOps pipelines, and automation tools.</w:t>
      </w:r>
    </w:p>
    <w:p w14:paraId="6E587F3A" w14:textId="77777777" w:rsidR="00242053" w:rsidRPr="00960997" w:rsidRDefault="00242053" w:rsidP="001D1C1D">
      <w:pPr>
        <w:spacing w:after="0"/>
        <w:rPr>
          <w:bCs/>
        </w:rPr>
      </w:pPr>
    </w:p>
    <w:p w14:paraId="5415C8CF" w14:textId="77777777" w:rsidR="00242053" w:rsidRPr="00960997" w:rsidRDefault="00242053" w:rsidP="001D1C1D">
      <w:pPr>
        <w:spacing w:after="0"/>
        <w:rPr>
          <w:bCs/>
        </w:rPr>
      </w:pPr>
      <w:r w:rsidRPr="00960997">
        <w:rPr>
          <w:bCs/>
        </w:rPr>
        <w:t>The organisation ensured that all facilities required for learning and project execution were available and well-maintained. The training labs were equipped with high-performance systems, stable internet connectivity, and access to AWS cloud environments, enabling smooth execution of hands-on tasks. The workstations were arranged to allow adequate space, ventilation, and comfort, fostering concentration and productivity.</w:t>
      </w:r>
    </w:p>
    <w:p w14:paraId="62C58709" w14:textId="77777777" w:rsidR="00242053" w:rsidRPr="00960997" w:rsidRDefault="00242053" w:rsidP="001D1C1D">
      <w:pPr>
        <w:spacing w:after="0"/>
        <w:rPr>
          <w:bCs/>
        </w:rPr>
      </w:pPr>
    </w:p>
    <w:p w14:paraId="4EDA5C4E" w14:textId="77777777" w:rsidR="00242053" w:rsidRPr="00960997" w:rsidRDefault="00242053" w:rsidP="001D1C1D">
      <w:pPr>
        <w:spacing w:after="0"/>
        <w:rPr>
          <w:bCs/>
        </w:rPr>
      </w:pPr>
      <w:r w:rsidRPr="00960997">
        <w:rPr>
          <w:bCs/>
        </w:rPr>
        <w:t>Job roles and responsibilities were clearly defined, and all participants were guided on protocols, procedures, and best practices in cloud and DevOps workflows. Processes for code deployment, version control, continuous integration, and monitoring were explained in detail, which helped in understanding real-world industry scenarios. Strict adherence to discipline and time management was encouraged, ensuring that tasks were completed within set deadlines.</w:t>
      </w:r>
    </w:p>
    <w:p w14:paraId="2A13F5BA" w14:textId="77777777" w:rsidR="00242053" w:rsidRPr="00960997" w:rsidRDefault="00242053" w:rsidP="001D1C1D">
      <w:pPr>
        <w:spacing w:after="0"/>
        <w:rPr>
          <w:bCs/>
        </w:rPr>
      </w:pPr>
    </w:p>
    <w:p w14:paraId="5AC6AECB" w14:textId="77777777" w:rsidR="00242053" w:rsidRPr="00960997" w:rsidRDefault="00242053" w:rsidP="001D1C1D">
      <w:pPr>
        <w:spacing w:after="0"/>
        <w:rPr>
          <w:bCs/>
        </w:rPr>
      </w:pPr>
      <w:r w:rsidRPr="00960997">
        <w:rPr>
          <w:bCs/>
        </w:rPr>
        <w:t>Interactions among participants were highly positive, promoting socialization, knowledge sharing, and harmonious relationships. Team activities, collaborative problem-solving sessions, and group discussions enhanced learning and built a sense of community. Motivation was maintained through continuous feedback, recognition of achievements, and exposure to live AWS projects.</w:t>
      </w:r>
    </w:p>
    <w:p w14:paraId="132C93DD" w14:textId="77777777" w:rsidR="00242053" w:rsidRPr="00960997" w:rsidRDefault="00242053" w:rsidP="001D1C1D">
      <w:pPr>
        <w:spacing w:after="0"/>
        <w:rPr>
          <w:bCs/>
        </w:rPr>
      </w:pPr>
    </w:p>
    <w:p w14:paraId="25FA8F18" w14:textId="5C66917F" w:rsidR="00242053" w:rsidRPr="00960997" w:rsidRDefault="00242053" w:rsidP="001D1C1D">
      <w:pPr>
        <w:spacing w:after="0"/>
        <w:rPr>
          <w:bCs/>
        </w:rPr>
      </w:pPr>
      <w:r w:rsidRPr="00960997">
        <w:rPr>
          <w:bCs/>
        </w:rPr>
        <w:t>Overall, the work environment was supportive, well-organized, and motivating, allowing me to gain practical insights into AWS Cloud Computing and DevOps practices. The combination of structured guidance, collaborative culture, and excellent facilities created a professional atmosphere conducive to both personal and technical growth, preparing me for real-world challenges in cloud and DevOps</w:t>
      </w:r>
      <w:r w:rsidR="00797893" w:rsidRPr="00960997">
        <w:rPr>
          <w:bCs/>
        </w:rPr>
        <w:t xml:space="preserve"> </w:t>
      </w:r>
      <w:r w:rsidRPr="00960997">
        <w:rPr>
          <w:bCs/>
        </w:rPr>
        <w:t>roles.</w:t>
      </w:r>
    </w:p>
    <w:p w14:paraId="269B7BF7" w14:textId="77777777" w:rsidR="00242053" w:rsidRPr="00960997" w:rsidRDefault="00242053" w:rsidP="001D1C1D">
      <w:pPr>
        <w:spacing w:after="0"/>
      </w:pPr>
    </w:p>
    <w:p w14:paraId="3D58E39B" w14:textId="77777777" w:rsidR="00242053" w:rsidRPr="00960997" w:rsidRDefault="00242053" w:rsidP="001D1C1D">
      <w:pPr>
        <w:spacing w:after="0"/>
      </w:pPr>
    </w:p>
    <w:p w14:paraId="1E18BB18" w14:textId="77777777" w:rsidR="00495B73" w:rsidRPr="00960997" w:rsidRDefault="00495B73" w:rsidP="00242053"/>
    <w:p w14:paraId="1C2B2B36" w14:textId="77777777" w:rsidR="00960997" w:rsidRDefault="00960997" w:rsidP="00242053">
      <w:pPr>
        <w:rPr>
          <w:b/>
          <w:sz w:val="32"/>
        </w:rPr>
      </w:pPr>
    </w:p>
    <w:p w14:paraId="1C802892" w14:textId="77777777" w:rsidR="00960997" w:rsidRDefault="00960997" w:rsidP="00242053">
      <w:pPr>
        <w:rPr>
          <w:b/>
          <w:sz w:val="32"/>
        </w:rPr>
      </w:pPr>
    </w:p>
    <w:p w14:paraId="7025D63C" w14:textId="77777777" w:rsidR="00960997" w:rsidRDefault="00960997" w:rsidP="00242053">
      <w:pPr>
        <w:rPr>
          <w:b/>
          <w:sz w:val="32"/>
        </w:rPr>
      </w:pPr>
    </w:p>
    <w:p w14:paraId="21327E87" w14:textId="7BA1256E" w:rsidR="00242053" w:rsidRPr="00242053" w:rsidRDefault="00242053" w:rsidP="00242053">
      <w:pPr>
        <w:rPr>
          <w:sz w:val="48"/>
          <w:szCs w:val="48"/>
        </w:rPr>
      </w:pPr>
      <w:r w:rsidRPr="008A3612">
        <w:rPr>
          <w:b/>
          <w:sz w:val="32"/>
        </w:rPr>
        <w:lastRenderedPageBreak/>
        <w:t>Student Self Evaluation of the Short-Term Internship</w:t>
      </w:r>
    </w:p>
    <w:p w14:paraId="292CBF63" w14:textId="77777777" w:rsidR="00242053" w:rsidRPr="008A3612" w:rsidRDefault="00242053" w:rsidP="00242053">
      <w:pPr>
        <w:spacing w:after="0"/>
        <w:jc w:val="center"/>
        <w:rPr>
          <w:b/>
          <w:sz w:val="28"/>
        </w:rPr>
      </w:pPr>
    </w:p>
    <w:p w14:paraId="34B6F13D" w14:textId="77777777" w:rsidR="00242053" w:rsidRDefault="00242053" w:rsidP="00242053">
      <w:pPr>
        <w:spacing w:after="0"/>
        <w:jc w:val="center"/>
        <w:rPr>
          <w:sz w:val="28"/>
        </w:rPr>
      </w:pPr>
    </w:p>
    <w:p w14:paraId="69517472" w14:textId="06023605" w:rsidR="00242053" w:rsidRPr="008A3612" w:rsidRDefault="00242053" w:rsidP="00242053">
      <w:pPr>
        <w:spacing w:after="0"/>
        <w:rPr>
          <w:b/>
          <w:sz w:val="24"/>
        </w:rPr>
      </w:pPr>
      <w:r w:rsidRPr="008A3612">
        <w:rPr>
          <w:b/>
          <w:sz w:val="24"/>
        </w:rPr>
        <w:t xml:space="preserve">Student Name: </w:t>
      </w:r>
      <w:r w:rsidR="00D55BD5" w:rsidRPr="00D55BD5">
        <w:rPr>
          <w:bCs/>
          <w:sz w:val="24"/>
        </w:rPr>
        <w:t xml:space="preserve">R. </w:t>
      </w:r>
      <w:r w:rsidR="00ED4EF6">
        <w:rPr>
          <w:bCs/>
          <w:sz w:val="24"/>
        </w:rPr>
        <w:t>Madhavi</w:t>
      </w:r>
    </w:p>
    <w:p w14:paraId="74ED1799" w14:textId="77777777" w:rsidR="00242053" w:rsidRPr="008A3612" w:rsidRDefault="00242053" w:rsidP="00242053">
      <w:pPr>
        <w:spacing w:after="0"/>
        <w:rPr>
          <w:b/>
          <w:sz w:val="24"/>
        </w:rPr>
      </w:pPr>
    </w:p>
    <w:p w14:paraId="46AF2EC9" w14:textId="133C89B0" w:rsidR="00242053" w:rsidRPr="00D55BD5" w:rsidRDefault="00242053" w:rsidP="00242053">
      <w:pPr>
        <w:spacing w:after="0"/>
        <w:rPr>
          <w:bCs/>
          <w:sz w:val="24"/>
        </w:rPr>
      </w:pPr>
      <w:r w:rsidRPr="008A3612">
        <w:rPr>
          <w:b/>
          <w:sz w:val="24"/>
        </w:rPr>
        <w:t>Registration No:</w:t>
      </w:r>
      <w:r w:rsidR="00D55BD5">
        <w:rPr>
          <w:b/>
          <w:sz w:val="24"/>
        </w:rPr>
        <w:t xml:space="preserve"> </w:t>
      </w:r>
      <w:r w:rsidR="00D55BD5" w:rsidRPr="00D55BD5">
        <w:rPr>
          <w:bCs/>
          <w:sz w:val="24"/>
        </w:rPr>
        <w:t>23MH1A445</w:t>
      </w:r>
      <w:r w:rsidR="00ED4EF6">
        <w:rPr>
          <w:bCs/>
          <w:sz w:val="24"/>
        </w:rPr>
        <w:t>3</w:t>
      </w:r>
    </w:p>
    <w:p w14:paraId="49A2A591" w14:textId="77777777" w:rsidR="00242053" w:rsidRPr="008A3612" w:rsidRDefault="00242053" w:rsidP="00242053">
      <w:pPr>
        <w:spacing w:after="0"/>
        <w:rPr>
          <w:b/>
          <w:sz w:val="24"/>
        </w:rPr>
      </w:pPr>
    </w:p>
    <w:p w14:paraId="7FB68FA0" w14:textId="54BB9252" w:rsidR="00242053" w:rsidRPr="00D55BD5" w:rsidRDefault="00242053" w:rsidP="00242053">
      <w:pPr>
        <w:spacing w:after="0"/>
        <w:rPr>
          <w:bCs/>
          <w:sz w:val="24"/>
        </w:rPr>
      </w:pPr>
      <w:r w:rsidRPr="008A3612">
        <w:rPr>
          <w:b/>
          <w:sz w:val="24"/>
        </w:rPr>
        <w:t>Duration of Internship:</w:t>
      </w:r>
      <w:r w:rsidR="00D55BD5">
        <w:rPr>
          <w:b/>
          <w:sz w:val="24"/>
        </w:rPr>
        <w:t xml:space="preserve"> </w:t>
      </w:r>
      <w:r w:rsidR="00D55BD5" w:rsidRPr="00D55BD5">
        <w:rPr>
          <w:bCs/>
          <w:sz w:val="24"/>
        </w:rPr>
        <w:t>8 Weeks</w:t>
      </w:r>
    </w:p>
    <w:p w14:paraId="19B0F92B" w14:textId="77777777" w:rsidR="00242053" w:rsidRPr="008A3612" w:rsidRDefault="00242053" w:rsidP="00242053">
      <w:pPr>
        <w:spacing w:after="0"/>
        <w:rPr>
          <w:b/>
          <w:sz w:val="24"/>
        </w:rPr>
      </w:pPr>
    </w:p>
    <w:p w14:paraId="3553ACD4" w14:textId="790513D0" w:rsidR="00242053" w:rsidRPr="00D55BD5" w:rsidRDefault="00242053" w:rsidP="00242053">
      <w:pPr>
        <w:spacing w:after="0"/>
        <w:rPr>
          <w:bCs/>
          <w:sz w:val="24"/>
        </w:rPr>
      </w:pPr>
      <w:r w:rsidRPr="008A3612">
        <w:rPr>
          <w:b/>
          <w:sz w:val="24"/>
        </w:rPr>
        <w:t>From:</w:t>
      </w:r>
      <w:r w:rsidR="00D55BD5">
        <w:rPr>
          <w:b/>
          <w:sz w:val="24"/>
        </w:rPr>
        <w:t xml:space="preserve"> </w:t>
      </w:r>
      <w:r w:rsidR="00D55BD5" w:rsidRPr="00D55BD5">
        <w:rPr>
          <w:bCs/>
          <w:sz w:val="24"/>
        </w:rPr>
        <w:t>12-05-2025</w:t>
      </w:r>
      <w:r w:rsidRPr="00D55BD5">
        <w:rPr>
          <w:bCs/>
          <w:sz w:val="24"/>
        </w:rPr>
        <w:tab/>
      </w:r>
      <w:r w:rsidRPr="008A3612">
        <w:rPr>
          <w:b/>
          <w:sz w:val="24"/>
        </w:rPr>
        <w:tab/>
      </w:r>
      <w:r w:rsidRPr="008A3612">
        <w:rPr>
          <w:b/>
          <w:sz w:val="24"/>
        </w:rPr>
        <w:tab/>
        <w:t>To:</w:t>
      </w:r>
      <w:r w:rsidR="00D55BD5">
        <w:rPr>
          <w:b/>
          <w:sz w:val="24"/>
        </w:rPr>
        <w:t xml:space="preserve"> </w:t>
      </w:r>
      <w:r w:rsidR="00D55BD5" w:rsidRPr="00D55BD5">
        <w:rPr>
          <w:bCs/>
          <w:sz w:val="24"/>
        </w:rPr>
        <w:t>12-07-2025</w:t>
      </w:r>
    </w:p>
    <w:p w14:paraId="661A226C" w14:textId="77777777" w:rsidR="00242053" w:rsidRPr="008A3612" w:rsidRDefault="00242053" w:rsidP="00242053">
      <w:pPr>
        <w:spacing w:after="0"/>
        <w:rPr>
          <w:b/>
          <w:sz w:val="24"/>
        </w:rPr>
      </w:pPr>
    </w:p>
    <w:p w14:paraId="13A7682C" w14:textId="77777777" w:rsidR="00242053" w:rsidRPr="008A3612" w:rsidRDefault="00242053" w:rsidP="00242053">
      <w:pPr>
        <w:spacing w:after="0"/>
        <w:rPr>
          <w:b/>
          <w:sz w:val="24"/>
        </w:rPr>
      </w:pPr>
      <w:r w:rsidRPr="008A3612">
        <w:rPr>
          <w:b/>
          <w:sz w:val="24"/>
        </w:rPr>
        <w:t xml:space="preserve">Date of Evaluation: </w:t>
      </w:r>
    </w:p>
    <w:p w14:paraId="185418C8" w14:textId="77777777" w:rsidR="00242053" w:rsidRPr="008A3612" w:rsidRDefault="00242053" w:rsidP="00242053">
      <w:pPr>
        <w:spacing w:after="0"/>
        <w:rPr>
          <w:b/>
          <w:sz w:val="24"/>
        </w:rPr>
      </w:pPr>
    </w:p>
    <w:p w14:paraId="6D477E5B" w14:textId="77777777" w:rsidR="00242053" w:rsidRDefault="00242053" w:rsidP="00242053">
      <w:pPr>
        <w:spacing w:after="0"/>
      </w:pPr>
      <w:r w:rsidRPr="008A3612">
        <w:rPr>
          <w:b/>
          <w:sz w:val="24"/>
        </w:rPr>
        <w:t>Organization Name &amp; Address</w:t>
      </w:r>
      <w:r>
        <w:t>:</w:t>
      </w:r>
    </w:p>
    <w:p w14:paraId="6AC750C2" w14:textId="77777777" w:rsidR="00242053" w:rsidRDefault="00242053" w:rsidP="00242053">
      <w:pPr>
        <w:spacing w:after="0"/>
      </w:pPr>
    </w:p>
    <w:p w14:paraId="7B720B4C" w14:textId="77777777" w:rsidR="00242053" w:rsidRDefault="00242053" w:rsidP="00242053">
      <w:pPr>
        <w:spacing w:after="0"/>
      </w:pPr>
    </w:p>
    <w:p w14:paraId="6128674E" w14:textId="77777777" w:rsidR="00242053" w:rsidRPr="00CB3C15" w:rsidRDefault="00242053" w:rsidP="00242053">
      <w:pPr>
        <w:spacing w:after="0"/>
        <w:rPr>
          <w:sz w:val="20"/>
          <w:szCs w:val="20"/>
        </w:rPr>
      </w:pPr>
      <w:r w:rsidRPr="00CB3C15">
        <w:rPr>
          <w:sz w:val="20"/>
          <w:szCs w:val="20"/>
        </w:rPr>
        <w:t>Please rate your performance in the following areas:</w:t>
      </w:r>
    </w:p>
    <w:p w14:paraId="66100F8C" w14:textId="77777777" w:rsidR="00242053" w:rsidRPr="00CB3C15" w:rsidRDefault="00242053" w:rsidP="00242053">
      <w:pPr>
        <w:spacing w:after="0"/>
        <w:rPr>
          <w:sz w:val="20"/>
          <w:szCs w:val="20"/>
        </w:rPr>
      </w:pPr>
    </w:p>
    <w:p w14:paraId="11316380" w14:textId="77777777" w:rsidR="00242053" w:rsidRDefault="00242053" w:rsidP="00242053">
      <w:pPr>
        <w:spacing w:after="0"/>
      </w:pPr>
    </w:p>
    <w:p w14:paraId="2EC2DFB8" w14:textId="77777777" w:rsidR="00242053" w:rsidRPr="0015188C" w:rsidRDefault="00242053" w:rsidP="00242053">
      <w:pPr>
        <w:spacing w:after="0"/>
        <w:rPr>
          <w:b/>
          <w:sz w:val="28"/>
        </w:rPr>
      </w:pPr>
      <w:r w:rsidRPr="0015188C">
        <w:rPr>
          <w:b/>
          <w:sz w:val="28"/>
        </w:rPr>
        <w:t>Rating Scale: Letter grade of CGPA calculation to be provided</w:t>
      </w:r>
    </w:p>
    <w:p w14:paraId="050D74DB" w14:textId="77777777" w:rsidR="00242053" w:rsidRDefault="00242053" w:rsidP="00242053">
      <w:pPr>
        <w:spacing w:after="0"/>
      </w:pPr>
    </w:p>
    <w:tbl>
      <w:tblPr>
        <w:tblStyle w:val="TableGrid"/>
        <w:tblW w:w="0" w:type="auto"/>
        <w:tblLook w:val="04A0" w:firstRow="1" w:lastRow="0" w:firstColumn="1" w:lastColumn="0" w:noHBand="0" w:noVBand="1"/>
      </w:tblPr>
      <w:tblGrid>
        <w:gridCol w:w="781"/>
        <w:gridCol w:w="3996"/>
        <w:gridCol w:w="612"/>
        <w:gridCol w:w="797"/>
        <w:gridCol w:w="674"/>
        <w:gridCol w:w="858"/>
        <w:gridCol w:w="912"/>
      </w:tblGrid>
      <w:tr w:rsidR="00242053" w14:paraId="18671F59" w14:textId="77777777" w:rsidTr="00720172">
        <w:tc>
          <w:tcPr>
            <w:tcW w:w="792" w:type="dxa"/>
            <w:tcBorders>
              <w:right w:val="single" w:sz="4" w:space="0" w:color="auto"/>
            </w:tcBorders>
          </w:tcPr>
          <w:p w14:paraId="7048B552" w14:textId="77777777" w:rsidR="00242053" w:rsidRDefault="00242053" w:rsidP="00242053">
            <w:pPr>
              <w:jc w:val="center"/>
              <w:rPr>
                <w:sz w:val="32"/>
              </w:rPr>
            </w:pPr>
            <w:r>
              <w:rPr>
                <w:sz w:val="32"/>
              </w:rPr>
              <w:t>1</w:t>
            </w:r>
          </w:p>
        </w:tc>
        <w:tc>
          <w:tcPr>
            <w:tcW w:w="4111" w:type="dxa"/>
            <w:tcBorders>
              <w:left w:val="single" w:sz="4" w:space="0" w:color="auto"/>
              <w:right w:val="single" w:sz="4" w:space="0" w:color="auto"/>
            </w:tcBorders>
          </w:tcPr>
          <w:p w14:paraId="3060FABC" w14:textId="77777777" w:rsidR="00242053" w:rsidRPr="0015188C" w:rsidRDefault="00242053" w:rsidP="00242053">
            <w:pPr>
              <w:rPr>
                <w:sz w:val="24"/>
              </w:rPr>
            </w:pPr>
            <w:r w:rsidRPr="0015188C">
              <w:rPr>
                <w:sz w:val="24"/>
              </w:rPr>
              <w:t>Oral communication</w:t>
            </w:r>
          </w:p>
        </w:tc>
        <w:tc>
          <w:tcPr>
            <w:tcW w:w="624" w:type="dxa"/>
            <w:tcBorders>
              <w:left w:val="single" w:sz="4" w:space="0" w:color="auto"/>
            </w:tcBorders>
          </w:tcPr>
          <w:p w14:paraId="137FC029" w14:textId="77777777" w:rsidR="00242053" w:rsidRDefault="00242053" w:rsidP="00242053">
            <w:pPr>
              <w:jc w:val="center"/>
              <w:rPr>
                <w:sz w:val="32"/>
              </w:rPr>
            </w:pPr>
            <w:r>
              <w:rPr>
                <w:sz w:val="32"/>
              </w:rPr>
              <w:t>1</w:t>
            </w:r>
          </w:p>
        </w:tc>
        <w:tc>
          <w:tcPr>
            <w:tcW w:w="818" w:type="dxa"/>
          </w:tcPr>
          <w:p w14:paraId="26FBB1C6" w14:textId="77777777" w:rsidR="00242053" w:rsidRDefault="00242053" w:rsidP="00242053">
            <w:pPr>
              <w:jc w:val="center"/>
              <w:rPr>
                <w:sz w:val="32"/>
              </w:rPr>
            </w:pPr>
            <w:r>
              <w:rPr>
                <w:sz w:val="32"/>
              </w:rPr>
              <w:t>2</w:t>
            </w:r>
          </w:p>
        </w:tc>
        <w:tc>
          <w:tcPr>
            <w:tcW w:w="689" w:type="dxa"/>
          </w:tcPr>
          <w:p w14:paraId="20DFBA58" w14:textId="77777777" w:rsidR="00242053" w:rsidRDefault="00242053" w:rsidP="00242053">
            <w:pPr>
              <w:jc w:val="center"/>
              <w:rPr>
                <w:sz w:val="32"/>
              </w:rPr>
            </w:pPr>
            <w:r>
              <w:rPr>
                <w:sz w:val="32"/>
              </w:rPr>
              <w:t>3</w:t>
            </w:r>
          </w:p>
        </w:tc>
        <w:tc>
          <w:tcPr>
            <w:tcW w:w="883" w:type="dxa"/>
          </w:tcPr>
          <w:p w14:paraId="41FC8B66" w14:textId="77777777" w:rsidR="00242053" w:rsidRDefault="00242053" w:rsidP="00242053">
            <w:pPr>
              <w:jc w:val="center"/>
              <w:rPr>
                <w:sz w:val="32"/>
              </w:rPr>
            </w:pPr>
            <w:r>
              <w:rPr>
                <w:sz w:val="32"/>
              </w:rPr>
              <w:t>4</w:t>
            </w:r>
          </w:p>
        </w:tc>
        <w:tc>
          <w:tcPr>
            <w:tcW w:w="939" w:type="dxa"/>
          </w:tcPr>
          <w:p w14:paraId="107CA232" w14:textId="77777777" w:rsidR="00242053" w:rsidRDefault="00242053" w:rsidP="00242053">
            <w:pPr>
              <w:jc w:val="center"/>
              <w:rPr>
                <w:sz w:val="32"/>
              </w:rPr>
            </w:pPr>
            <w:r>
              <w:rPr>
                <w:sz w:val="32"/>
              </w:rPr>
              <w:t>5</w:t>
            </w:r>
          </w:p>
        </w:tc>
      </w:tr>
      <w:tr w:rsidR="00242053" w14:paraId="1CFE95D8" w14:textId="77777777" w:rsidTr="00720172">
        <w:tc>
          <w:tcPr>
            <w:tcW w:w="792" w:type="dxa"/>
            <w:tcBorders>
              <w:right w:val="single" w:sz="4" w:space="0" w:color="auto"/>
            </w:tcBorders>
          </w:tcPr>
          <w:p w14:paraId="472A623D" w14:textId="77777777" w:rsidR="00242053" w:rsidRDefault="00242053" w:rsidP="00242053">
            <w:pPr>
              <w:jc w:val="center"/>
              <w:rPr>
                <w:sz w:val="32"/>
              </w:rPr>
            </w:pPr>
            <w:r>
              <w:rPr>
                <w:sz w:val="32"/>
              </w:rPr>
              <w:t>2</w:t>
            </w:r>
          </w:p>
        </w:tc>
        <w:tc>
          <w:tcPr>
            <w:tcW w:w="4111" w:type="dxa"/>
            <w:tcBorders>
              <w:left w:val="single" w:sz="4" w:space="0" w:color="auto"/>
              <w:right w:val="single" w:sz="4" w:space="0" w:color="auto"/>
            </w:tcBorders>
          </w:tcPr>
          <w:p w14:paraId="40078DE2" w14:textId="77777777" w:rsidR="00242053" w:rsidRPr="0015188C" w:rsidRDefault="00242053" w:rsidP="00242053">
            <w:pPr>
              <w:rPr>
                <w:sz w:val="24"/>
              </w:rPr>
            </w:pPr>
            <w:r w:rsidRPr="0015188C">
              <w:rPr>
                <w:sz w:val="24"/>
              </w:rPr>
              <w:t>Written communication</w:t>
            </w:r>
          </w:p>
        </w:tc>
        <w:tc>
          <w:tcPr>
            <w:tcW w:w="624" w:type="dxa"/>
            <w:tcBorders>
              <w:left w:val="single" w:sz="4" w:space="0" w:color="auto"/>
            </w:tcBorders>
          </w:tcPr>
          <w:p w14:paraId="7CDAFB21" w14:textId="77777777" w:rsidR="00242053" w:rsidRDefault="00242053" w:rsidP="00242053">
            <w:pPr>
              <w:jc w:val="center"/>
              <w:rPr>
                <w:sz w:val="32"/>
              </w:rPr>
            </w:pPr>
            <w:r>
              <w:rPr>
                <w:sz w:val="32"/>
              </w:rPr>
              <w:t>1</w:t>
            </w:r>
          </w:p>
        </w:tc>
        <w:tc>
          <w:tcPr>
            <w:tcW w:w="818" w:type="dxa"/>
          </w:tcPr>
          <w:p w14:paraId="77E10DA2" w14:textId="77777777" w:rsidR="00242053" w:rsidRDefault="00242053" w:rsidP="00242053">
            <w:pPr>
              <w:jc w:val="center"/>
              <w:rPr>
                <w:sz w:val="32"/>
              </w:rPr>
            </w:pPr>
            <w:r>
              <w:rPr>
                <w:sz w:val="32"/>
              </w:rPr>
              <w:t>2</w:t>
            </w:r>
          </w:p>
        </w:tc>
        <w:tc>
          <w:tcPr>
            <w:tcW w:w="689" w:type="dxa"/>
          </w:tcPr>
          <w:p w14:paraId="0FD4E861" w14:textId="77777777" w:rsidR="00242053" w:rsidRDefault="00242053" w:rsidP="00242053">
            <w:pPr>
              <w:jc w:val="center"/>
              <w:rPr>
                <w:sz w:val="32"/>
              </w:rPr>
            </w:pPr>
            <w:r>
              <w:rPr>
                <w:sz w:val="32"/>
              </w:rPr>
              <w:t>3</w:t>
            </w:r>
          </w:p>
        </w:tc>
        <w:tc>
          <w:tcPr>
            <w:tcW w:w="883" w:type="dxa"/>
          </w:tcPr>
          <w:p w14:paraId="75E393B2" w14:textId="77777777" w:rsidR="00242053" w:rsidRDefault="00242053" w:rsidP="00242053">
            <w:pPr>
              <w:jc w:val="center"/>
              <w:rPr>
                <w:sz w:val="32"/>
              </w:rPr>
            </w:pPr>
            <w:r>
              <w:rPr>
                <w:sz w:val="32"/>
              </w:rPr>
              <w:t>4</w:t>
            </w:r>
          </w:p>
        </w:tc>
        <w:tc>
          <w:tcPr>
            <w:tcW w:w="939" w:type="dxa"/>
          </w:tcPr>
          <w:p w14:paraId="36A6184A" w14:textId="77777777" w:rsidR="00242053" w:rsidRDefault="00242053" w:rsidP="00242053">
            <w:pPr>
              <w:jc w:val="center"/>
              <w:rPr>
                <w:sz w:val="32"/>
              </w:rPr>
            </w:pPr>
            <w:r>
              <w:rPr>
                <w:sz w:val="32"/>
              </w:rPr>
              <w:t>5</w:t>
            </w:r>
          </w:p>
        </w:tc>
      </w:tr>
      <w:tr w:rsidR="00242053" w14:paraId="64D406A0" w14:textId="77777777" w:rsidTr="00720172">
        <w:tc>
          <w:tcPr>
            <w:tcW w:w="792" w:type="dxa"/>
            <w:tcBorders>
              <w:right w:val="single" w:sz="4" w:space="0" w:color="auto"/>
            </w:tcBorders>
          </w:tcPr>
          <w:p w14:paraId="6DC73377" w14:textId="77777777" w:rsidR="00242053" w:rsidRDefault="00242053" w:rsidP="00242053">
            <w:pPr>
              <w:jc w:val="center"/>
              <w:rPr>
                <w:sz w:val="32"/>
              </w:rPr>
            </w:pPr>
            <w:r>
              <w:rPr>
                <w:sz w:val="32"/>
              </w:rPr>
              <w:t>3</w:t>
            </w:r>
          </w:p>
        </w:tc>
        <w:tc>
          <w:tcPr>
            <w:tcW w:w="4111" w:type="dxa"/>
            <w:tcBorders>
              <w:left w:val="single" w:sz="4" w:space="0" w:color="auto"/>
              <w:right w:val="single" w:sz="4" w:space="0" w:color="auto"/>
            </w:tcBorders>
          </w:tcPr>
          <w:p w14:paraId="0E0E5EAF" w14:textId="77777777" w:rsidR="00242053" w:rsidRPr="0015188C" w:rsidRDefault="00242053" w:rsidP="00242053">
            <w:pPr>
              <w:rPr>
                <w:sz w:val="24"/>
              </w:rPr>
            </w:pPr>
            <w:r w:rsidRPr="0015188C">
              <w:rPr>
                <w:sz w:val="24"/>
              </w:rPr>
              <w:t>Interaction ability with community</w:t>
            </w:r>
          </w:p>
        </w:tc>
        <w:tc>
          <w:tcPr>
            <w:tcW w:w="624" w:type="dxa"/>
            <w:tcBorders>
              <w:left w:val="single" w:sz="4" w:space="0" w:color="auto"/>
            </w:tcBorders>
          </w:tcPr>
          <w:p w14:paraId="58531C31" w14:textId="77777777" w:rsidR="00242053" w:rsidRDefault="00242053" w:rsidP="00242053">
            <w:pPr>
              <w:jc w:val="center"/>
              <w:rPr>
                <w:sz w:val="32"/>
              </w:rPr>
            </w:pPr>
            <w:r>
              <w:rPr>
                <w:sz w:val="32"/>
              </w:rPr>
              <w:t>1</w:t>
            </w:r>
          </w:p>
        </w:tc>
        <w:tc>
          <w:tcPr>
            <w:tcW w:w="818" w:type="dxa"/>
          </w:tcPr>
          <w:p w14:paraId="076D5B9F" w14:textId="77777777" w:rsidR="00242053" w:rsidRDefault="00242053" w:rsidP="00242053">
            <w:pPr>
              <w:jc w:val="center"/>
              <w:rPr>
                <w:sz w:val="32"/>
              </w:rPr>
            </w:pPr>
            <w:r>
              <w:rPr>
                <w:sz w:val="32"/>
              </w:rPr>
              <w:t>2</w:t>
            </w:r>
          </w:p>
        </w:tc>
        <w:tc>
          <w:tcPr>
            <w:tcW w:w="689" w:type="dxa"/>
          </w:tcPr>
          <w:p w14:paraId="096091BF" w14:textId="77777777" w:rsidR="00242053" w:rsidRDefault="00242053" w:rsidP="00242053">
            <w:pPr>
              <w:jc w:val="center"/>
              <w:rPr>
                <w:sz w:val="32"/>
              </w:rPr>
            </w:pPr>
            <w:r>
              <w:rPr>
                <w:sz w:val="32"/>
              </w:rPr>
              <w:t>3</w:t>
            </w:r>
          </w:p>
        </w:tc>
        <w:tc>
          <w:tcPr>
            <w:tcW w:w="883" w:type="dxa"/>
          </w:tcPr>
          <w:p w14:paraId="58C3FB97" w14:textId="77777777" w:rsidR="00242053" w:rsidRDefault="00242053" w:rsidP="00242053">
            <w:pPr>
              <w:jc w:val="center"/>
              <w:rPr>
                <w:sz w:val="32"/>
              </w:rPr>
            </w:pPr>
            <w:r>
              <w:rPr>
                <w:sz w:val="32"/>
              </w:rPr>
              <w:t>4</w:t>
            </w:r>
          </w:p>
        </w:tc>
        <w:tc>
          <w:tcPr>
            <w:tcW w:w="939" w:type="dxa"/>
          </w:tcPr>
          <w:p w14:paraId="7197BA53" w14:textId="77777777" w:rsidR="00242053" w:rsidRDefault="00242053" w:rsidP="00242053">
            <w:pPr>
              <w:jc w:val="center"/>
              <w:rPr>
                <w:sz w:val="32"/>
              </w:rPr>
            </w:pPr>
            <w:r>
              <w:rPr>
                <w:sz w:val="32"/>
              </w:rPr>
              <w:t>5</w:t>
            </w:r>
          </w:p>
        </w:tc>
      </w:tr>
      <w:tr w:rsidR="00242053" w14:paraId="7CAF3234" w14:textId="77777777" w:rsidTr="00720172">
        <w:tc>
          <w:tcPr>
            <w:tcW w:w="792" w:type="dxa"/>
            <w:tcBorders>
              <w:right w:val="single" w:sz="4" w:space="0" w:color="auto"/>
            </w:tcBorders>
          </w:tcPr>
          <w:p w14:paraId="350F075C" w14:textId="77777777" w:rsidR="00242053" w:rsidRDefault="00242053" w:rsidP="00242053">
            <w:pPr>
              <w:jc w:val="center"/>
              <w:rPr>
                <w:sz w:val="32"/>
              </w:rPr>
            </w:pPr>
            <w:r>
              <w:rPr>
                <w:sz w:val="32"/>
              </w:rPr>
              <w:t>4</w:t>
            </w:r>
          </w:p>
        </w:tc>
        <w:tc>
          <w:tcPr>
            <w:tcW w:w="4111" w:type="dxa"/>
            <w:tcBorders>
              <w:left w:val="single" w:sz="4" w:space="0" w:color="auto"/>
              <w:right w:val="single" w:sz="4" w:space="0" w:color="auto"/>
            </w:tcBorders>
          </w:tcPr>
          <w:p w14:paraId="1C9A2918" w14:textId="77777777" w:rsidR="00242053" w:rsidRPr="0015188C" w:rsidRDefault="00242053" w:rsidP="00242053">
            <w:pPr>
              <w:rPr>
                <w:sz w:val="24"/>
              </w:rPr>
            </w:pPr>
            <w:r w:rsidRPr="0015188C">
              <w:rPr>
                <w:sz w:val="24"/>
              </w:rPr>
              <w:t>Positive Attitude</w:t>
            </w:r>
          </w:p>
        </w:tc>
        <w:tc>
          <w:tcPr>
            <w:tcW w:w="624" w:type="dxa"/>
            <w:tcBorders>
              <w:left w:val="single" w:sz="4" w:space="0" w:color="auto"/>
            </w:tcBorders>
          </w:tcPr>
          <w:p w14:paraId="61273AEF" w14:textId="77777777" w:rsidR="00242053" w:rsidRDefault="00242053" w:rsidP="00242053">
            <w:pPr>
              <w:jc w:val="center"/>
              <w:rPr>
                <w:sz w:val="32"/>
              </w:rPr>
            </w:pPr>
            <w:r>
              <w:rPr>
                <w:sz w:val="32"/>
              </w:rPr>
              <w:t>1</w:t>
            </w:r>
          </w:p>
        </w:tc>
        <w:tc>
          <w:tcPr>
            <w:tcW w:w="818" w:type="dxa"/>
          </w:tcPr>
          <w:p w14:paraId="390CCC06" w14:textId="77777777" w:rsidR="00242053" w:rsidRDefault="00242053" w:rsidP="00242053">
            <w:pPr>
              <w:jc w:val="center"/>
              <w:rPr>
                <w:sz w:val="32"/>
              </w:rPr>
            </w:pPr>
            <w:r>
              <w:rPr>
                <w:sz w:val="32"/>
              </w:rPr>
              <w:t>2</w:t>
            </w:r>
          </w:p>
        </w:tc>
        <w:tc>
          <w:tcPr>
            <w:tcW w:w="689" w:type="dxa"/>
          </w:tcPr>
          <w:p w14:paraId="3AFBDCEB" w14:textId="77777777" w:rsidR="00242053" w:rsidRDefault="00242053" w:rsidP="00242053">
            <w:pPr>
              <w:jc w:val="center"/>
              <w:rPr>
                <w:sz w:val="32"/>
              </w:rPr>
            </w:pPr>
            <w:r>
              <w:rPr>
                <w:sz w:val="32"/>
              </w:rPr>
              <w:t>3</w:t>
            </w:r>
          </w:p>
        </w:tc>
        <w:tc>
          <w:tcPr>
            <w:tcW w:w="883" w:type="dxa"/>
          </w:tcPr>
          <w:p w14:paraId="6B56FBEF" w14:textId="77777777" w:rsidR="00242053" w:rsidRDefault="00242053" w:rsidP="00242053">
            <w:pPr>
              <w:jc w:val="center"/>
              <w:rPr>
                <w:sz w:val="32"/>
              </w:rPr>
            </w:pPr>
            <w:r>
              <w:rPr>
                <w:sz w:val="32"/>
              </w:rPr>
              <w:t>4</w:t>
            </w:r>
          </w:p>
        </w:tc>
        <w:tc>
          <w:tcPr>
            <w:tcW w:w="939" w:type="dxa"/>
          </w:tcPr>
          <w:p w14:paraId="030BF47E" w14:textId="77777777" w:rsidR="00242053" w:rsidRDefault="00242053" w:rsidP="00242053">
            <w:pPr>
              <w:jc w:val="center"/>
              <w:rPr>
                <w:sz w:val="32"/>
              </w:rPr>
            </w:pPr>
            <w:r>
              <w:rPr>
                <w:sz w:val="32"/>
              </w:rPr>
              <w:t>5</w:t>
            </w:r>
          </w:p>
        </w:tc>
      </w:tr>
      <w:tr w:rsidR="00242053" w14:paraId="7AA6943F" w14:textId="77777777" w:rsidTr="00720172">
        <w:tc>
          <w:tcPr>
            <w:tcW w:w="792" w:type="dxa"/>
            <w:tcBorders>
              <w:right w:val="single" w:sz="4" w:space="0" w:color="auto"/>
            </w:tcBorders>
          </w:tcPr>
          <w:p w14:paraId="6825EA14" w14:textId="77777777" w:rsidR="00242053" w:rsidRDefault="00242053" w:rsidP="00242053">
            <w:pPr>
              <w:jc w:val="center"/>
              <w:rPr>
                <w:sz w:val="32"/>
              </w:rPr>
            </w:pPr>
            <w:r>
              <w:rPr>
                <w:sz w:val="32"/>
              </w:rPr>
              <w:t>5</w:t>
            </w:r>
          </w:p>
        </w:tc>
        <w:tc>
          <w:tcPr>
            <w:tcW w:w="4111" w:type="dxa"/>
            <w:tcBorders>
              <w:left w:val="single" w:sz="4" w:space="0" w:color="auto"/>
              <w:right w:val="single" w:sz="4" w:space="0" w:color="auto"/>
            </w:tcBorders>
          </w:tcPr>
          <w:p w14:paraId="1191F57C" w14:textId="77777777" w:rsidR="00242053" w:rsidRPr="0015188C" w:rsidRDefault="00242053" w:rsidP="00242053">
            <w:pPr>
              <w:rPr>
                <w:sz w:val="24"/>
              </w:rPr>
            </w:pPr>
            <w:r w:rsidRPr="0015188C">
              <w:rPr>
                <w:sz w:val="24"/>
              </w:rPr>
              <w:t>Self-confidence</w:t>
            </w:r>
          </w:p>
        </w:tc>
        <w:tc>
          <w:tcPr>
            <w:tcW w:w="624" w:type="dxa"/>
            <w:tcBorders>
              <w:left w:val="single" w:sz="4" w:space="0" w:color="auto"/>
            </w:tcBorders>
          </w:tcPr>
          <w:p w14:paraId="27833EF6" w14:textId="77777777" w:rsidR="00242053" w:rsidRDefault="00242053" w:rsidP="00242053">
            <w:pPr>
              <w:jc w:val="center"/>
              <w:rPr>
                <w:sz w:val="32"/>
              </w:rPr>
            </w:pPr>
            <w:r>
              <w:rPr>
                <w:sz w:val="32"/>
              </w:rPr>
              <w:t>1</w:t>
            </w:r>
          </w:p>
        </w:tc>
        <w:tc>
          <w:tcPr>
            <w:tcW w:w="818" w:type="dxa"/>
          </w:tcPr>
          <w:p w14:paraId="71131D95" w14:textId="77777777" w:rsidR="00242053" w:rsidRDefault="00242053" w:rsidP="00242053">
            <w:pPr>
              <w:jc w:val="center"/>
              <w:rPr>
                <w:sz w:val="32"/>
              </w:rPr>
            </w:pPr>
            <w:r>
              <w:rPr>
                <w:sz w:val="32"/>
              </w:rPr>
              <w:t>2</w:t>
            </w:r>
          </w:p>
        </w:tc>
        <w:tc>
          <w:tcPr>
            <w:tcW w:w="689" w:type="dxa"/>
          </w:tcPr>
          <w:p w14:paraId="0562E281" w14:textId="77777777" w:rsidR="00242053" w:rsidRDefault="00242053" w:rsidP="00242053">
            <w:pPr>
              <w:jc w:val="center"/>
              <w:rPr>
                <w:sz w:val="32"/>
              </w:rPr>
            </w:pPr>
            <w:r>
              <w:rPr>
                <w:sz w:val="32"/>
              </w:rPr>
              <w:t>3</w:t>
            </w:r>
          </w:p>
        </w:tc>
        <w:tc>
          <w:tcPr>
            <w:tcW w:w="883" w:type="dxa"/>
          </w:tcPr>
          <w:p w14:paraId="3D982EA1" w14:textId="77777777" w:rsidR="00242053" w:rsidRDefault="00242053" w:rsidP="00242053">
            <w:pPr>
              <w:jc w:val="center"/>
              <w:rPr>
                <w:sz w:val="32"/>
              </w:rPr>
            </w:pPr>
            <w:r>
              <w:rPr>
                <w:sz w:val="32"/>
              </w:rPr>
              <w:t>4</w:t>
            </w:r>
          </w:p>
        </w:tc>
        <w:tc>
          <w:tcPr>
            <w:tcW w:w="939" w:type="dxa"/>
          </w:tcPr>
          <w:p w14:paraId="1241A012" w14:textId="77777777" w:rsidR="00242053" w:rsidRDefault="00242053" w:rsidP="00242053">
            <w:pPr>
              <w:jc w:val="center"/>
              <w:rPr>
                <w:sz w:val="32"/>
              </w:rPr>
            </w:pPr>
            <w:r>
              <w:rPr>
                <w:sz w:val="32"/>
              </w:rPr>
              <w:t>5</w:t>
            </w:r>
          </w:p>
        </w:tc>
      </w:tr>
      <w:tr w:rsidR="00242053" w14:paraId="4ABCF98B" w14:textId="77777777" w:rsidTr="00720172">
        <w:tc>
          <w:tcPr>
            <w:tcW w:w="792" w:type="dxa"/>
            <w:tcBorders>
              <w:right w:val="single" w:sz="4" w:space="0" w:color="auto"/>
            </w:tcBorders>
          </w:tcPr>
          <w:p w14:paraId="6392408D" w14:textId="77777777" w:rsidR="00242053" w:rsidRDefault="00242053" w:rsidP="00242053">
            <w:pPr>
              <w:jc w:val="center"/>
              <w:rPr>
                <w:sz w:val="32"/>
              </w:rPr>
            </w:pPr>
            <w:r>
              <w:rPr>
                <w:sz w:val="32"/>
              </w:rPr>
              <w:t>6</w:t>
            </w:r>
          </w:p>
        </w:tc>
        <w:tc>
          <w:tcPr>
            <w:tcW w:w="4111" w:type="dxa"/>
            <w:tcBorders>
              <w:left w:val="single" w:sz="4" w:space="0" w:color="auto"/>
              <w:right w:val="single" w:sz="4" w:space="0" w:color="auto"/>
            </w:tcBorders>
          </w:tcPr>
          <w:p w14:paraId="7CC3513D" w14:textId="77777777" w:rsidR="00242053" w:rsidRPr="0015188C" w:rsidRDefault="00242053" w:rsidP="00242053">
            <w:pPr>
              <w:rPr>
                <w:sz w:val="24"/>
              </w:rPr>
            </w:pPr>
            <w:r w:rsidRPr="0015188C">
              <w:rPr>
                <w:sz w:val="24"/>
              </w:rPr>
              <w:t>Ability to learn</w:t>
            </w:r>
          </w:p>
        </w:tc>
        <w:tc>
          <w:tcPr>
            <w:tcW w:w="624" w:type="dxa"/>
            <w:tcBorders>
              <w:left w:val="single" w:sz="4" w:space="0" w:color="auto"/>
            </w:tcBorders>
          </w:tcPr>
          <w:p w14:paraId="6C108034" w14:textId="77777777" w:rsidR="00242053" w:rsidRDefault="00242053" w:rsidP="00242053">
            <w:pPr>
              <w:jc w:val="center"/>
              <w:rPr>
                <w:sz w:val="32"/>
              </w:rPr>
            </w:pPr>
            <w:r>
              <w:rPr>
                <w:sz w:val="32"/>
              </w:rPr>
              <w:t>1</w:t>
            </w:r>
          </w:p>
        </w:tc>
        <w:tc>
          <w:tcPr>
            <w:tcW w:w="818" w:type="dxa"/>
          </w:tcPr>
          <w:p w14:paraId="50132C39" w14:textId="77777777" w:rsidR="00242053" w:rsidRDefault="00242053" w:rsidP="00242053">
            <w:pPr>
              <w:jc w:val="center"/>
              <w:rPr>
                <w:sz w:val="32"/>
              </w:rPr>
            </w:pPr>
            <w:r>
              <w:rPr>
                <w:sz w:val="32"/>
              </w:rPr>
              <w:t>2</w:t>
            </w:r>
          </w:p>
        </w:tc>
        <w:tc>
          <w:tcPr>
            <w:tcW w:w="689" w:type="dxa"/>
          </w:tcPr>
          <w:p w14:paraId="0A945EC0" w14:textId="77777777" w:rsidR="00242053" w:rsidRDefault="00242053" w:rsidP="00242053">
            <w:pPr>
              <w:jc w:val="center"/>
              <w:rPr>
                <w:sz w:val="32"/>
              </w:rPr>
            </w:pPr>
            <w:r>
              <w:rPr>
                <w:sz w:val="32"/>
              </w:rPr>
              <w:t>3</w:t>
            </w:r>
          </w:p>
        </w:tc>
        <w:tc>
          <w:tcPr>
            <w:tcW w:w="883" w:type="dxa"/>
          </w:tcPr>
          <w:p w14:paraId="7903AFA2" w14:textId="77777777" w:rsidR="00242053" w:rsidRDefault="00242053" w:rsidP="00242053">
            <w:pPr>
              <w:jc w:val="center"/>
              <w:rPr>
                <w:sz w:val="32"/>
              </w:rPr>
            </w:pPr>
            <w:r>
              <w:rPr>
                <w:sz w:val="32"/>
              </w:rPr>
              <w:t>4</w:t>
            </w:r>
          </w:p>
        </w:tc>
        <w:tc>
          <w:tcPr>
            <w:tcW w:w="939" w:type="dxa"/>
          </w:tcPr>
          <w:p w14:paraId="1D75C96C" w14:textId="77777777" w:rsidR="00242053" w:rsidRDefault="00242053" w:rsidP="00242053">
            <w:pPr>
              <w:jc w:val="center"/>
              <w:rPr>
                <w:sz w:val="32"/>
              </w:rPr>
            </w:pPr>
            <w:r>
              <w:rPr>
                <w:sz w:val="32"/>
              </w:rPr>
              <w:t>5</w:t>
            </w:r>
          </w:p>
        </w:tc>
      </w:tr>
      <w:tr w:rsidR="00242053" w14:paraId="218BB0B6" w14:textId="77777777" w:rsidTr="00720172">
        <w:tc>
          <w:tcPr>
            <w:tcW w:w="792" w:type="dxa"/>
            <w:tcBorders>
              <w:right w:val="single" w:sz="4" w:space="0" w:color="auto"/>
            </w:tcBorders>
          </w:tcPr>
          <w:p w14:paraId="4EBE2402" w14:textId="77777777" w:rsidR="00242053" w:rsidRDefault="00242053" w:rsidP="00242053">
            <w:pPr>
              <w:jc w:val="center"/>
              <w:rPr>
                <w:sz w:val="32"/>
              </w:rPr>
            </w:pPr>
            <w:r>
              <w:rPr>
                <w:sz w:val="32"/>
              </w:rPr>
              <w:t>7</w:t>
            </w:r>
          </w:p>
        </w:tc>
        <w:tc>
          <w:tcPr>
            <w:tcW w:w="4111" w:type="dxa"/>
            <w:tcBorders>
              <w:left w:val="single" w:sz="4" w:space="0" w:color="auto"/>
              <w:right w:val="single" w:sz="4" w:space="0" w:color="auto"/>
            </w:tcBorders>
          </w:tcPr>
          <w:p w14:paraId="6F784ABF" w14:textId="77777777" w:rsidR="00242053" w:rsidRPr="0015188C" w:rsidRDefault="00242053" w:rsidP="00242053">
            <w:pPr>
              <w:rPr>
                <w:sz w:val="24"/>
              </w:rPr>
            </w:pPr>
            <w:r w:rsidRPr="0015188C">
              <w:rPr>
                <w:sz w:val="24"/>
              </w:rPr>
              <w:t>Work Plan and organization</w:t>
            </w:r>
          </w:p>
        </w:tc>
        <w:tc>
          <w:tcPr>
            <w:tcW w:w="624" w:type="dxa"/>
            <w:tcBorders>
              <w:left w:val="single" w:sz="4" w:space="0" w:color="auto"/>
            </w:tcBorders>
          </w:tcPr>
          <w:p w14:paraId="74D88269" w14:textId="77777777" w:rsidR="00242053" w:rsidRDefault="00242053" w:rsidP="00242053">
            <w:pPr>
              <w:jc w:val="center"/>
              <w:rPr>
                <w:sz w:val="32"/>
              </w:rPr>
            </w:pPr>
            <w:r>
              <w:rPr>
                <w:sz w:val="32"/>
              </w:rPr>
              <w:t>1</w:t>
            </w:r>
          </w:p>
        </w:tc>
        <w:tc>
          <w:tcPr>
            <w:tcW w:w="818" w:type="dxa"/>
          </w:tcPr>
          <w:p w14:paraId="310FEE41" w14:textId="77777777" w:rsidR="00242053" w:rsidRDefault="00242053" w:rsidP="00242053">
            <w:pPr>
              <w:jc w:val="center"/>
              <w:rPr>
                <w:sz w:val="32"/>
              </w:rPr>
            </w:pPr>
            <w:r>
              <w:rPr>
                <w:sz w:val="32"/>
              </w:rPr>
              <w:t>2</w:t>
            </w:r>
          </w:p>
        </w:tc>
        <w:tc>
          <w:tcPr>
            <w:tcW w:w="689" w:type="dxa"/>
          </w:tcPr>
          <w:p w14:paraId="4B34140C" w14:textId="77777777" w:rsidR="00242053" w:rsidRDefault="00242053" w:rsidP="00242053">
            <w:pPr>
              <w:jc w:val="center"/>
              <w:rPr>
                <w:sz w:val="32"/>
              </w:rPr>
            </w:pPr>
            <w:r>
              <w:rPr>
                <w:sz w:val="32"/>
              </w:rPr>
              <w:t>3</w:t>
            </w:r>
          </w:p>
        </w:tc>
        <w:tc>
          <w:tcPr>
            <w:tcW w:w="883" w:type="dxa"/>
          </w:tcPr>
          <w:p w14:paraId="27F1E16F" w14:textId="77777777" w:rsidR="00242053" w:rsidRDefault="00242053" w:rsidP="00242053">
            <w:pPr>
              <w:jc w:val="center"/>
              <w:rPr>
                <w:sz w:val="32"/>
              </w:rPr>
            </w:pPr>
            <w:r>
              <w:rPr>
                <w:sz w:val="32"/>
              </w:rPr>
              <w:t>4</w:t>
            </w:r>
          </w:p>
        </w:tc>
        <w:tc>
          <w:tcPr>
            <w:tcW w:w="939" w:type="dxa"/>
          </w:tcPr>
          <w:p w14:paraId="05622756" w14:textId="77777777" w:rsidR="00242053" w:rsidRDefault="00242053" w:rsidP="00242053">
            <w:pPr>
              <w:jc w:val="center"/>
              <w:rPr>
                <w:sz w:val="32"/>
              </w:rPr>
            </w:pPr>
            <w:r>
              <w:rPr>
                <w:sz w:val="32"/>
              </w:rPr>
              <w:t>5</w:t>
            </w:r>
          </w:p>
        </w:tc>
      </w:tr>
      <w:tr w:rsidR="00242053" w14:paraId="78FB1508" w14:textId="77777777" w:rsidTr="00720172">
        <w:tc>
          <w:tcPr>
            <w:tcW w:w="792" w:type="dxa"/>
            <w:tcBorders>
              <w:right w:val="single" w:sz="4" w:space="0" w:color="auto"/>
            </w:tcBorders>
          </w:tcPr>
          <w:p w14:paraId="0706FEE0" w14:textId="77777777" w:rsidR="00242053" w:rsidRDefault="00242053" w:rsidP="00242053">
            <w:pPr>
              <w:jc w:val="center"/>
              <w:rPr>
                <w:sz w:val="32"/>
              </w:rPr>
            </w:pPr>
            <w:r>
              <w:rPr>
                <w:sz w:val="32"/>
              </w:rPr>
              <w:t>8</w:t>
            </w:r>
          </w:p>
        </w:tc>
        <w:tc>
          <w:tcPr>
            <w:tcW w:w="4111" w:type="dxa"/>
            <w:tcBorders>
              <w:left w:val="single" w:sz="4" w:space="0" w:color="auto"/>
              <w:right w:val="single" w:sz="4" w:space="0" w:color="auto"/>
            </w:tcBorders>
          </w:tcPr>
          <w:p w14:paraId="326C992A" w14:textId="77777777" w:rsidR="00242053" w:rsidRPr="0015188C" w:rsidRDefault="00242053" w:rsidP="00242053">
            <w:pPr>
              <w:rPr>
                <w:sz w:val="24"/>
              </w:rPr>
            </w:pPr>
            <w:r w:rsidRPr="0015188C">
              <w:rPr>
                <w:sz w:val="24"/>
              </w:rPr>
              <w:t>Quality of work done</w:t>
            </w:r>
          </w:p>
        </w:tc>
        <w:tc>
          <w:tcPr>
            <w:tcW w:w="624" w:type="dxa"/>
            <w:tcBorders>
              <w:left w:val="single" w:sz="4" w:space="0" w:color="auto"/>
            </w:tcBorders>
          </w:tcPr>
          <w:p w14:paraId="0B3CA62B" w14:textId="77777777" w:rsidR="00242053" w:rsidRDefault="00242053" w:rsidP="00242053">
            <w:pPr>
              <w:jc w:val="center"/>
              <w:rPr>
                <w:sz w:val="32"/>
              </w:rPr>
            </w:pPr>
            <w:r>
              <w:rPr>
                <w:sz w:val="32"/>
              </w:rPr>
              <w:t>1</w:t>
            </w:r>
          </w:p>
        </w:tc>
        <w:tc>
          <w:tcPr>
            <w:tcW w:w="818" w:type="dxa"/>
          </w:tcPr>
          <w:p w14:paraId="30BF8528" w14:textId="77777777" w:rsidR="00242053" w:rsidRDefault="00242053" w:rsidP="00242053">
            <w:pPr>
              <w:jc w:val="center"/>
              <w:rPr>
                <w:sz w:val="32"/>
              </w:rPr>
            </w:pPr>
            <w:r>
              <w:rPr>
                <w:sz w:val="32"/>
              </w:rPr>
              <w:t>2</w:t>
            </w:r>
          </w:p>
        </w:tc>
        <w:tc>
          <w:tcPr>
            <w:tcW w:w="689" w:type="dxa"/>
          </w:tcPr>
          <w:p w14:paraId="3E641896" w14:textId="77777777" w:rsidR="00242053" w:rsidRDefault="00242053" w:rsidP="00242053">
            <w:pPr>
              <w:jc w:val="center"/>
              <w:rPr>
                <w:sz w:val="32"/>
              </w:rPr>
            </w:pPr>
            <w:r>
              <w:rPr>
                <w:sz w:val="32"/>
              </w:rPr>
              <w:t>3</w:t>
            </w:r>
          </w:p>
        </w:tc>
        <w:tc>
          <w:tcPr>
            <w:tcW w:w="883" w:type="dxa"/>
          </w:tcPr>
          <w:p w14:paraId="21101028" w14:textId="77777777" w:rsidR="00242053" w:rsidRDefault="00242053" w:rsidP="00242053">
            <w:pPr>
              <w:jc w:val="center"/>
              <w:rPr>
                <w:sz w:val="32"/>
              </w:rPr>
            </w:pPr>
            <w:r>
              <w:rPr>
                <w:sz w:val="32"/>
              </w:rPr>
              <w:t>4</w:t>
            </w:r>
          </w:p>
        </w:tc>
        <w:tc>
          <w:tcPr>
            <w:tcW w:w="939" w:type="dxa"/>
          </w:tcPr>
          <w:p w14:paraId="004883F6" w14:textId="77777777" w:rsidR="00242053" w:rsidRDefault="00242053" w:rsidP="00242053">
            <w:pPr>
              <w:jc w:val="center"/>
              <w:rPr>
                <w:sz w:val="32"/>
              </w:rPr>
            </w:pPr>
            <w:r>
              <w:rPr>
                <w:sz w:val="32"/>
              </w:rPr>
              <w:t>5</w:t>
            </w:r>
          </w:p>
        </w:tc>
      </w:tr>
      <w:tr w:rsidR="00242053" w14:paraId="5744A1D2" w14:textId="77777777" w:rsidTr="00720172">
        <w:tc>
          <w:tcPr>
            <w:tcW w:w="792" w:type="dxa"/>
            <w:tcBorders>
              <w:right w:val="single" w:sz="4" w:space="0" w:color="auto"/>
            </w:tcBorders>
          </w:tcPr>
          <w:p w14:paraId="5362DB9A" w14:textId="77777777" w:rsidR="00242053" w:rsidRDefault="00242053" w:rsidP="00242053">
            <w:pPr>
              <w:jc w:val="center"/>
              <w:rPr>
                <w:sz w:val="32"/>
              </w:rPr>
            </w:pPr>
            <w:r>
              <w:rPr>
                <w:sz w:val="32"/>
              </w:rPr>
              <w:t>9</w:t>
            </w:r>
          </w:p>
        </w:tc>
        <w:tc>
          <w:tcPr>
            <w:tcW w:w="4111" w:type="dxa"/>
            <w:tcBorders>
              <w:left w:val="single" w:sz="4" w:space="0" w:color="auto"/>
              <w:right w:val="single" w:sz="4" w:space="0" w:color="auto"/>
            </w:tcBorders>
          </w:tcPr>
          <w:p w14:paraId="128F8960" w14:textId="77777777" w:rsidR="00242053" w:rsidRPr="0015188C" w:rsidRDefault="00242053" w:rsidP="00242053">
            <w:pPr>
              <w:rPr>
                <w:sz w:val="24"/>
              </w:rPr>
            </w:pPr>
            <w:r w:rsidRPr="0015188C">
              <w:rPr>
                <w:sz w:val="24"/>
              </w:rPr>
              <w:t>Time Management</w:t>
            </w:r>
          </w:p>
        </w:tc>
        <w:tc>
          <w:tcPr>
            <w:tcW w:w="624" w:type="dxa"/>
            <w:tcBorders>
              <w:left w:val="single" w:sz="4" w:space="0" w:color="auto"/>
            </w:tcBorders>
          </w:tcPr>
          <w:p w14:paraId="2795E6F7" w14:textId="77777777" w:rsidR="00242053" w:rsidRDefault="00242053" w:rsidP="00242053">
            <w:pPr>
              <w:jc w:val="center"/>
              <w:rPr>
                <w:sz w:val="32"/>
              </w:rPr>
            </w:pPr>
            <w:r>
              <w:rPr>
                <w:sz w:val="32"/>
              </w:rPr>
              <w:t>1</w:t>
            </w:r>
          </w:p>
        </w:tc>
        <w:tc>
          <w:tcPr>
            <w:tcW w:w="818" w:type="dxa"/>
          </w:tcPr>
          <w:p w14:paraId="3CCA6952" w14:textId="77777777" w:rsidR="00242053" w:rsidRDefault="00242053" w:rsidP="00242053">
            <w:pPr>
              <w:jc w:val="center"/>
              <w:rPr>
                <w:sz w:val="32"/>
              </w:rPr>
            </w:pPr>
            <w:r>
              <w:rPr>
                <w:sz w:val="32"/>
              </w:rPr>
              <w:t>2</w:t>
            </w:r>
          </w:p>
        </w:tc>
        <w:tc>
          <w:tcPr>
            <w:tcW w:w="689" w:type="dxa"/>
          </w:tcPr>
          <w:p w14:paraId="3C375597" w14:textId="77777777" w:rsidR="00242053" w:rsidRDefault="00242053" w:rsidP="00242053">
            <w:pPr>
              <w:jc w:val="center"/>
              <w:rPr>
                <w:sz w:val="32"/>
              </w:rPr>
            </w:pPr>
            <w:r>
              <w:rPr>
                <w:sz w:val="32"/>
              </w:rPr>
              <w:t>3</w:t>
            </w:r>
          </w:p>
        </w:tc>
        <w:tc>
          <w:tcPr>
            <w:tcW w:w="883" w:type="dxa"/>
          </w:tcPr>
          <w:p w14:paraId="31DB63CA" w14:textId="77777777" w:rsidR="00242053" w:rsidRDefault="00242053" w:rsidP="00242053">
            <w:pPr>
              <w:jc w:val="center"/>
              <w:rPr>
                <w:sz w:val="32"/>
              </w:rPr>
            </w:pPr>
            <w:r>
              <w:rPr>
                <w:sz w:val="32"/>
              </w:rPr>
              <w:t>4</w:t>
            </w:r>
          </w:p>
        </w:tc>
        <w:tc>
          <w:tcPr>
            <w:tcW w:w="939" w:type="dxa"/>
          </w:tcPr>
          <w:p w14:paraId="488FFF5E" w14:textId="77777777" w:rsidR="00242053" w:rsidRDefault="00242053" w:rsidP="00242053">
            <w:pPr>
              <w:jc w:val="center"/>
              <w:rPr>
                <w:sz w:val="32"/>
              </w:rPr>
            </w:pPr>
            <w:r>
              <w:rPr>
                <w:sz w:val="32"/>
              </w:rPr>
              <w:t>5</w:t>
            </w:r>
          </w:p>
        </w:tc>
      </w:tr>
      <w:tr w:rsidR="00242053" w14:paraId="0965AC6B" w14:textId="77777777" w:rsidTr="00720172">
        <w:tc>
          <w:tcPr>
            <w:tcW w:w="792" w:type="dxa"/>
            <w:tcBorders>
              <w:right w:val="single" w:sz="4" w:space="0" w:color="auto"/>
            </w:tcBorders>
          </w:tcPr>
          <w:p w14:paraId="7F00EBF9" w14:textId="77777777" w:rsidR="00242053" w:rsidRDefault="00242053" w:rsidP="00242053">
            <w:pPr>
              <w:jc w:val="center"/>
              <w:rPr>
                <w:sz w:val="32"/>
              </w:rPr>
            </w:pPr>
            <w:r>
              <w:rPr>
                <w:sz w:val="32"/>
              </w:rPr>
              <w:t>10</w:t>
            </w:r>
          </w:p>
        </w:tc>
        <w:tc>
          <w:tcPr>
            <w:tcW w:w="4111" w:type="dxa"/>
            <w:tcBorders>
              <w:left w:val="single" w:sz="4" w:space="0" w:color="auto"/>
              <w:right w:val="single" w:sz="4" w:space="0" w:color="auto"/>
            </w:tcBorders>
          </w:tcPr>
          <w:p w14:paraId="6169A4DE" w14:textId="77777777" w:rsidR="00242053" w:rsidRPr="0015188C" w:rsidRDefault="00242053" w:rsidP="00242053">
            <w:pPr>
              <w:rPr>
                <w:sz w:val="24"/>
              </w:rPr>
            </w:pPr>
            <w:r w:rsidRPr="0015188C">
              <w:rPr>
                <w:sz w:val="24"/>
              </w:rPr>
              <w:t>Achievement of Desired Outcomes</w:t>
            </w:r>
          </w:p>
        </w:tc>
        <w:tc>
          <w:tcPr>
            <w:tcW w:w="624" w:type="dxa"/>
            <w:tcBorders>
              <w:left w:val="single" w:sz="4" w:space="0" w:color="auto"/>
            </w:tcBorders>
          </w:tcPr>
          <w:p w14:paraId="2CE6CAC4" w14:textId="77777777" w:rsidR="00242053" w:rsidRDefault="00242053" w:rsidP="00242053">
            <w:pPr>
              <w:jc w:val="center"/>
              <w:rPr>
                <w:sz w:val="32"/>
              </w:rPr>
            </w:pPr>
            <w:r>
              <w:rPr>
                <w:sz w:val="32"/>
              </w:rPr>
              <w:t>1</w:t>
            </w:r>
          </w:p>
        </w:tc>
        <w:tc>
          <w:tcPr>
            <w:tcW w:w="818" w:type="dxa"/>
          </w:tcPr>
          <w:p w14:paraId="2CFD8D2F" w14:textId="77777777" w:rsidR="00242053" w:rsidRDefault="00242053" w:rsidP="00242053">
            <w:pPr>
              <w:jc w:val="center"/>
              <w:rPr>
                <w:sz w:val="32"/>
              </w:rPr>
            </w:pPr>
            <w:r>
              <w:rPr>
                <w:sz w:val="32"/>
              </w:rPr>
              <w:t>2</w:t>
            </w:r>
          </w:p>
        </w:tc>
        <w:tc>
          <w:tcPr>
            <w:tcW w:w="689" w:type="dxa"/>
          </w:tcPr>
          <w:p w14:paraId="161DFE99" w14:textId="77777777" w:rsidR="00242053" w:rsidRDefault="00242053" w:rsidP="00242053">
            <w:pPr>
              <w:jc w:val="center"/>
              <w:rPr>
                <w:sz w:val="32"/>
              </w:rPr>
            </w:pPr>
            <w:r>
              <w:rPr>
                <w:sz w:val="32"/>
              </w:rPr>
              <w:t>3</w:t>
            </w:r>
          </w:p>
        </w:tc>
        <w:tc>
          <w:tcPr>
            <w:tcW w:w="883" w:type="dxa"/>
          </w:tcPr>
          <w:p w14:paraId="17BCE1BE" w14:textId="77777777" w:rsidR="00242053" w:rsidRDefault="00242053" w:rsidP="00242053">
            <w:pPr>
              <w:jc w:val="center"/>
              <w:rPr>
                <w:sz w:val="32"/>
              </w:rPr>
            </w:pPr>
            <w:r>
              <w:rPr>
                <w:sz w:val="32"/>
              </w:rPr>
              <w:t>4</w:t>
            </w:r>
          </w:p>
        </w:tc>
        <w:tc>
          <w:tcPr>
            <w:tcW w:w="939" w:type="dxa"/>
          </w:tcPr>
          <w:p w14:paraId="442CE54E" w14:textId="77777777" w:rsidR="00242053" w:rsidRDefault="00242053" w:rsidP="00242053">
            <w:pPr>
              <w:jc w:val="center"/>
              <w:rPr>
                <w:sz w:val="32"/>
              </w:rPr>
            </w:pPr>
            <w:r>
              <w:rPr>
                <w:sz w:val="32"/>
              </w:rPr>
              <w:t>5</w:t>
            </w:r>
          </w:p>
        </w:tc>
      </w:tr>
      <w:tr w:rsidR="00242053" w14:paraId="0FC7A974" w14:textId="77777777" w:rsidTr="00720172">
        <w:tc>
          <w:tcPr>
            <w:tcW w:w="4903" w:type="dxa"/>
            <w:gridSpan w:val="2"/>
            <w:tcBorders>
              <w:right w:val="single" w:sz="4" w:space="0" w:color="auto"/>
            </w:tcBorders>
          </w:tcPr>
          <w:p w14:paraId="1C943880" w14:textId="77777777" w:rsidR="00242053" w:rsidRPr="0015188C" w:rsidRDefault="00242053" w:rsidP="00242053">
            <w:pPr>
              <w:jc w:val="center"/>
              <w:rPr>
                <w:b/>
                <w:sz w:val="24"/>
              </w:rPr>
            </w:pPr>
            <w:r w:rsidRPr="0015188C">
              <w:rPr>
                <w:b/>
                <w:sz w:val="24"/>
              </w:rPr>
              <w:t>OVERALL PERFORMANCE</w:t>
            </w:r>
          </w:p>
        </w:tc>
        <w:tc>
          <w:tcPr>
            <w:tcW w:w="624" w:type="dxa"/>
            <w:tcBorders>
              <w:left w:val="single" w:sz="4" w:space="0" w:color="auto"/>
            </w:tcBorders>
          </w:tcPr>
          <w:p w14:paraId="7D483FBE" w14:textId="77777777" w:rsidR="00242053" w:rsidRDefault="00242053" w:rsidP="00242053">
            <w:pPr>
              <w:rPr>
                <w:sz w:val="32"/>
              </w:rPr>
            </w:pPr>
          </w:p>
        </w:tc>
        <w:tc>
          <w:tcPr>
            <w:tcW w:w="818" w:type="dxa"/>
          </w:tcPr>
          <w:p w14:paraId="57C25388" w14:textId="77777777" w:rsidR="00242053" w:rsidRDefault="00242053" w:rsidP="00242053">
            <w:pPr>
              <w:rPr>
                <w:sz w:val="32"/>
              </w:rPr>
            </w:pPr>
          </w:p>
        </w:tc>
        <w:tc>
          <w:tcPr>
            <w:tcW w:w="689" w:type="dxa"/>
          </w:tcPr>
          <w:p w14:paraId="550B7DD1" w14:textId="77777777" w:rsidR="00242053" w:rsidRDefault="00242053" w:rsidP="00242053">
            <w:pPr>
              <w:rPr>
                <w:sz w:val="32"/>
              </w:rPr>
            </w:pPr>
          </w:p>
        </w:tc>
        <w:tc>
          <w:tcPr>
            <w:tcW w:w="883" w:type="dxa"/>
          </w:tcPr>
          <w:p w14:paraId="34E6ACF8" w14:textId="77777777" w:rsidR="00242053" w:rsidRDefault="00242053" w:rsidP="00242053">
            <w:pPr>
              <w:rPr>
                <w:sz w:val="32"/>
              </w:rPr>
            </w:pPr>
          </w:p>
        </w:tc>
        <w:tc>
          <w:tcPr>
            <w:tcW w:w="939" w:type="dxa"/>
          </w:tcPr>
          <w:p w14:paraId="10866B1B" w14:textId="77777777" w:rsidR="00242053" w:rsidRDefault="00242053" w:rsidP="00242053">
            <w:pPr>
              <w:rPr>
                <w:sz w:val="32"/>
              </w:rPr>
            </w:pPr>
          </w:p>
        </w:tc>
      </w:tr>
    </w:tbl>
    <w:p w14:paraId="79BC74EB" w14:textId="77777777" w:rsidR="00242053" w:rsidRDefault="00242053" w:rsidP="00242053">
      <w:pPr>
        <w:spacing w:after="0"/>
        <w:rPr>
          <w:sz w:val="32"/>
        </w:rPr>
      </w:pPr>
    </w:p>
    <w:p w14:paraId="19CF1378" w14:textId="77777777" w:rsidR="00242053" w:rsidRDefault="00242053" w:rsidP="00242053">
      <w:pPr>
        <w:spacing w:after="0"/>
        <w:jc w:val="right"/>
        <w:rPr>
          <w:sz w:val="32"/>
        </w:rPr>
      </w:pPr>
      <w:r>
        <w:rPr>
          <w:sz w:val="32"/>
        </w:rPr>
        <w:t>Student Signature</w:t>
      </w:r>
    </w:p>
    <w:p w14:paraId="382AAB0D" w14:textId="1EEF27CA" w:rsidR="00242053" w:rsidRDefault="00D55BD5" w:rsidP="00242053">
      <w:pPr>
        <w:spacing w:after="0"/>
        <w:jc w:val="right"/>
        <w:rPr>
          <w:sz w:val="32"/>
        </w:rPr>
      </w:pPr>
      <w:proofErr w:type="spellStart"/>
      <w:r>
        <w:rPr>
          <w:sz w:val="32"/>
        </w:rPr>
        <w:t>R.</w:t>
      </w:r>
      <w:r w:rsidR="00ED4EF6">
        <w:rPr>
          <w:sz w:val="32"/>
        </w:rPr>
        <w:t>Madhavi</w:t>
      </w:r>
      <w:proofErr w:type="spellEnd"/>
    </w:p>
    <w:p w14:paraId="613BA9BF" w14:textId="77777777" w:rsidR="00242053" w:rsidRDefault="00242053" w:rsidP="00242053">
      <w:pPr>
        <w:spacing w:after="0"/>
        <w:jc w:val="center"/>
        <w:rPr>
          <w:b/>
          <w:sz w:val="32"/>
        </w:rPr>
      </w:pPr>
      <w:r w:rsidRPr="00486618">
        <w:rPr>
          <w:b/>
          <w:sz w:val="32"/>
        </w:rPr>
        <w:lastRenderedPageBreak/>
        <w:t>Evaluation by the Supervisor of the Intern Organization</w:t>
      </w:r>
    </w:p>
    <w:p w14:paraId="48EBEC9D" w14:textId="77777777" w:rsidR="00242053" w:rsidRPr="00486618" w:rsidRDefault="00242053" w:rsidP="00242053">
      <w:pPr>
        <w:spacing w:after="0"/>
        <w:jc w:val="center"/>
        <w:rPr>
          <w:b/>
          <w:sz w:val="32"/>
        </w:rPr>
      </w:pPr>
    </w:p>
    <w:p w14:paraId="1DE10FEA" w14:textId="77777777" w:rsidR="00242053" w:rsidRDefault="00242053" w:rsidP="00242053">
      <w:pPr>
        <w:spacing w:after="0"/>
        <w:rPr>
          <w:sz w:val="32"/>
        </w:rPr>
      </w:pPr>
    </w:p>
    <w:p w14:paraId="5E2C456B" w14:textId="39DE873D" w:rsidR="00242053" w:rsidRPr="008A3612" w:rsidRDefault="00242053" w:rsidP="00242053">
      <w:pPr>
        <w:spacing w:after="0"/>
        <w:rPr>
          <w:b/>
          <w:sz w:val="24"/>
        </w:rPr>
      </w:pPr>
      <w:r w:rsidRPr="008A3612">
        <w:rPr>
          <w:b/>
          <w:sz w:val="24"/>
        </w:rPr>
        <w:t xml:space="preserve">Student Name: </w:t>
      </w:r>
      <w:r w:rsidR="00D55BD5" w:rsidRPr="00D55BD5">
        <w:rPr>
          <w:bCs/>
          <w:sz w:val="24"/>
        </w:rPr>
        <w:t xml:space="preserve">R. </w:t>
      </w:r>
      <w:r w:rsidR="00ED4EF6">
        <w:rPr>
          <w:bCs/>
          <w:sz w:val="24"/>
        </w:rPr>
        <w:t>Madhav</w:t>
      </w:r>
      <w:r w:rsidR="00D55BD5" w:rsidRPr="00D55BD5">
        <w:rPr>
          <w:bCs/>
          <w:sz w:val="24"/>
        </w:rPr>
        <w:t>i</w:t>
      </w:r>
    </w:p>
    <w:p w14:paraId="637009AA" w14:textId="77777777" w:rsidR="00242053" w:rsidRPr="008A3612" w:rsidRDefault="00242053" w:rsidP="00242053">
      <w:pPr>
        <w:spacing w:after="0"/>
        <w:rPr>
          <w:b/>
          <w:sz w:val="24"/>
        </w:rPr>
      </w:pPr>
    </w:p>
    <w:p w14:paraId="2A0A16E1" w14:textId="3ED77F50" w:rsidR="00ED4EF6" w:rsidRPr="00D55BD5" w:rsidRDefault="00242053" w:rsidP="00242053">
      <w:pPr>
        <w:spacing w:after="0"/>
        <w:rPr>
          <w:bCs/>
          <w:sz w:val="24"/>
        </w:rPr>
      </w:pPr>
      <w:r w:rsidRPr="008A3612">
        <w:rPr>
          <w:b/>
          <w:sz w:val="24"/>
        </w:rPr>
        <w:t>Registration No:</w:t>
      </w:r>
      <w:r w:rsidR="00D55BD5">
        <w:rPr>
          <w:b/>
          <w:sz w:val="24"/>
        </w:rPr>
        <w:t xml:space="preserve"> </w:t>
      </w:r>
      <w:r w:rsidR="00D55BD5" w:rsidRPr="00D55BD5">
        <w:rPr>
          <w:bCs/>
          <w:sz w:val="24"/>
        </w:rPr>
        <w:t>23MH1A445</w:t>
      </w:r>
      <w:r w:rsidR="00ED4EF6">
        <w:rPr>
          <w:bCs/>
          <w:sz w:val="24"/>
        </w:rPr>
        <w:t>3</w:t>
      </w:r>
    </w:p>
    <w:p w14:paraId="290976BD" w14:textId="77777777" w:rsidR="00242053" w:rsidRPr="00D55BD5" w:rsidRDefault="00242053" w:rsidP="00242053">
      <w:pPr>
        <w:spacing w:after="0"/>
        <w:rPr>
          <w:bCs/>
          <w:sz w:val="24"/>
        </w:rPr>
      </w:pPr>
    </w:p>
    <w:p w14:paraId="6B1CF990" w14:textId="69F3ADD2" w:rsidR="00242053" w:rsidRPr="008A3612" w:rsidRDefault="00242053" w:rsidP="00242053">
      <w:pPr>
        <w:spacing w:after="0"/>
        <w:rPr>
          <w:b/>
          <w:sz w:val="24"/>
        </w:rPr>
      </w:pPr>
      <w:r w:rsidRPr="008A3612">
        <w:rPr>
          <w:b/>
          <w:sz w:val="24"/>
        </w:rPr>
        <w:t>Duration of Internship:</w:t>
      </w:r>
      <w:r w:rsidR="00D55BD5">
        <w:rPr>
          <w:b/>
          <w:sz w:val="24"/>
        </w:rPr>
        <w:t xml:space="preserve"> </w:t>
      </w:r>
      <w:r w:rsidR="00D55BD5" w:rsidRPr="00D55BD5">
        <w:rPr>
          <w:bCs/>
          <w:sz w:val="24"/>
        </w:rPr>
        <w:t>8 Weeks</w:t>
      </w:r>
    </w:p>
    <w:p w14:paraId="519EFF66" w14:textId="77777777" w:rsidR="00242053" w:rsidRPr="008A3612" w:rsidRDefault="00242053" w:rsidP="00242053">
      <w:pPr>
        <w:spacing w:after="0"/>
        <w:rPr>
          <w:b/>
          <w:sz w:val="24"/>
        </w:rPr>
      </w:pPr>
    </w:p>
    <w:p w14:paraId="5BB8D015" w14:textId="2FD0669F" w:rsidR="00242053" w:rsidRPr="008A3612" w:rsidRDefault="00242053" w:rsidP="00242053">
      <w:pPr>
        <w:spacing w:after="0"/>
        <w:rPr>
          <w:b/>
          <w:sz w:val="24"/>
        </w:rPr>
      </w:pPr>
      <w:r w:rsidRPr="008A3612">
        <w:rPr>
          <w:b/>
          <w:sz w:val="24"/>
        </w:rPr>
        <w:t>From:</w:t>
      </w:r>
      <w:r w:rsidR="00D55BD5">
        <w:rPr>
          <w:b/>
          <w:sz w:val="24"/>
        </w:rPr>
        <w:t xml:space="preserve"> </w:t>
      </w:r>
      <w:r w:rsidR="00D55BD5" w:rsidRPr="00D55BD5">
        <w:rPr>
          <w:bCs/>
          <w:sz w:val="24"/>
        </w:rPr>
        <w:t>12-05-2025</w:t>
      </w:r>
      <w:r w:rsidRPr="00D55BD5">
        <w:rPr>
          <w:bCs/>
          <w:sz w:val="24"/>
        </w:rPr>
        <w:tab/>
      </w:r>
      <w:r w:rsidRPr="00D55BD5">
        <w:rPr>
          <w:bCs/>
          <w:sz w:val="24"/>
        </w:rPr>
        <w:tab/>
      </w:r>
      <w:r w:rsidRPr="008A3612">
        <w:rPr>
          <w:b/>
          <w:sz w:val="24"/>
        </w:rPr>
        <w:tab/>
        <w:t>To:</w:t>
      </w:r>
      <w:r w:rsidR="00D55BD5">
        <w:rPr>
          <w:b/>
          <w:sz w:val="24"/>
        </w:rPr>
        <w:t xml:space="preserve"> </w:t>
      </w:r>
      <w:r w:rsidR="00D55BD5" w:rsidRPr="00D55BD5">
        <w:rPr>
          <w:bCs/>
          <w:sz w:val="24"/>
        </w:rPr>
        <w:t>12-07-2025</w:t>
      </w:r>
    </w:p>
    <w:p w14:paraId="5C13A246" w14:textId="77777777" w:rsidR="00242053" w:rsidRPr="008A3612" w:rsidRDefault="00242053" w:rsidP="00242053">
      <w:pPr>
        <w:spacing w:after="0"/>
        <w:rPr>
          <w:b/>
          <w:sz w:val="24"/>
        </w:rPr>
      </w:pPr>
    </w:p>
    <w:p w14:paraId="78453FCD" w14:textId="77777777" w:rsidR="00242053" w:rsidRPr="008A3612" w:rsidRDefault="00242053" w:rsidP="00242053">
      <w:pPr>
        <w:spacing w:after="0"/>
        <w:rPr>
          <w:b/>
          <w:sz w:val="24"/>
        </w:rPr>
      </w:pPr>
      <w:r w:rsidRPr="008A3612">
        <w:rPr>
          <w:b/>
          <w:sz w:val="24"/>
        </w:rPr>
        <w:t xml:space="preserve">Date of Evaluation: </w:t>
      </w:r>
    </w:p>
    <w:p w14:paraId="13AD9CA7" w14:textId="77777777" w:rsidR="00242053" w:rsidRPr="008A3612" w:rsidRDefault="00242053" w:rsidP="00242053">
      <w:pPr>
        <w:spacing w:after="0"/>
        <w:rPr>
          <w:b/>
          <w:sz w:val="24"/>
        </w:rPr>
      </w:pPr>
    </w:p>
    <w:p w14:paraId="065F6BD8" w14:textId="77777777" w:rsidR="00242053" w:rsidRDefault="00242053" w:rsidP="00242053">
      <w:pPr>
        <w:spacing w:after="0"/>
      </w:pPr>
      <w:r w:rsidRPr="008A3612">
        <w:rPr>
          <w:b/>
          <w:sz w:val="24"/>
        </w:rPr>
        <w:t>Organization Name &amp; Address</w:t>
      </w:r>
      <w:r>
        <w:t>:</w:t>
      </w:r>
    </w:p>
    <w:p w14:paraId="15B8E14A" w14:textId="77777777" w:rsidR="00242053" w:rsidRDefault="00242053" w:rsidP="00242053">
      <w:pPr>
        <w:spacing w:after="0"/>
      </w:pPr>
    </w:p>
    <w:p w14:paraId="70A7809D" w14:textId="77777777" w:rsidR="00242053" w:rsidRPr="00486618" w:rsidRDefault="00242053" w:rsidP="00242053">
      <w:pPr>
        <w:spacing w:after="0"/>
        <w:rPr>
          <w:b/>
          <w:sz w:val="24"/>
        </w:rPr>
      </w:pPr>
      <w:r w:rsidRPr="00486618">
        <w:rPr>
          <w:b/>
          <w:sz w:val="24"/>
        </w:rPr>
        <w:t>Name &amp; Address of the Supervisor with Mobile Number</w:t>
      </w:r>
    </w:p>
    <w:p w14:paraId="7D2F85F2" w14:textId="77777777" w:rsidR="00242053" w:rsidRDefault="00242053" w:rsidP="00242053">
      <w:pPr>
        <w:spacing w:after="0"/>
      </w:pPr>
    </w:p>
    <w:p w14:paraId="23328E26" w14:textId="77777777" w:rsidR="00242053" w:rsidRPr="00486618" w:rsidRDefault="00242053" w:rsidP="00242053">
      <w:pPr>
        <w:spacing w:after="0"/>
        <w:rPr>
          <w:sz w:val="24"/>
        </w:rPr>
      </w:pPr>
      <w:r w:rsidRPr="00486618">
        <w:rPr>
          <w:sz w:val="24"/>
        </w:rPr>
        <w:t>Please rate the student’s performance in the following areas:</w:t>
      </w:r>
    </w:p>
    <w:p w14:paraId="65841DBF" w14:textId="77777777" w:rsidR="00242053" w:rsidRPr="00486618" w:rsidRDefault="00242053" w:rsidP="00242053">
      <w:pPr>
        <w:spacing w:after="0"/>
        <w:rPr>
          <w:sz w:val="24"/>
        </w:rPr>
      </w:pPr>
    </w:p>
    <w:p w14:paraId="18760F57" w14:textId="77777777" w:rsidR="00242053" w:rsidRPr="00486618" w:rsidRDefault="00242053" w:rsidP="00242053">
      <w:pPr>
        <w:spacing w:after="0"/>
        <w:rPr>
          <w:sz w:val="24"/>
        </w:rPr>
      </w:pPr>
      <w:r w:rsidRPr="00486618">
        <w:rPr>
          <w:sz w:val="24"/>
        </w:rPr>
        <w:t>Please note that your evaluation shall be done independent of the Student’s selfevaluation</w:t>
      </w:r>
    </w:p>
    <w:p w14:paraId="0437461D" w14:textId="77777777" w:rsidR="00242053" w:rsidRPr="00486618" w:rsidRDefault="00242053" w:rsidP="00242053">
      <w:pPr>
        <w:spacing w:after="0"/>
        <w:rPr>
          <w:sz w:val="24"/>
        </w:rPr>
      </w:pPr>
    </w:p>
    <w:p w14:paraId="57898147" w14:textId="77777777" w:rsidR="00242053" w:rsidRPr="00486618" w:rsidRDefault="00242053" w:rsidP="00242053">
      <w:pPr>
        <w:spacing w:after="0"/>
        <w:rPr>
          <w:b/>
          <w:sz w:val="32"/>
        </w:rPr>
      </w:pPr>
      <w:r w:rsidRPr="0015188C">
        <w:rPr>
          <w:b/>
          <w:sz w:val="28"/>
        </w:rPr>
        <w:t xml:space="preserve">Rating Scale: </w:t>
      </w:r>
      <w:r w:rsidRPr="00486618">
        <w:rPr>
          <w:b/>
          <w:sz w:val="24"/>
        </w:rPr>
        <w:t>1 is lowest and 5 is highest rank</w:t>
      </w:r>
    </w:p>
    <w:p w14:paraId="51316A37" w14:textId="77777777" w:rsidR="00242053" w:rsidRDefault="00242053" w:rsidP="00242053">
      <w:pPr>
        <w:spacing w:after="0"/>
      </w:pPr>
    </w:p>
    <w:tbl>
      <w:tblPr>
        <w:tblStyle w:val="TableGrid"/>
        <w:tblW w:w="8919" w:type="dxa"/>
        <w:tblLook w:val="04A0" w:firstRow="1" w:lastRow="0" w:firstColumn="1" w:lastColumn="0" w:noHBand="0" w:noVBand="1"/>
      </w:tblPr>
      <w:tblGrid>
        <w:gridCol w:w="807"/>
        <w:gridCol w:w="4131"/>
        <w:gridCol w:w="632"/>
        <w:gridCol w:w="824"/>
        <w:gridCol w:w="696"/>
        <w:gridCol w:w="887"/>
        <w:gridCol w:w="942"/>
      </w:tblGrid>
      <w:tr w:rsidR="00242053" w14:paraId="4506D70D" w14:textId="77777777" w:rsidTr="00D55BD5">
        <w:trPr>
          <w:trHeight w:val="325"/>
        </w:trPr>
        <w:tc>
          <w:tcPr>
            <w:tcW w:w="807" w:type="dxa"/>
            <w:tcBorders>
              <w:right w:val="single" w:sz="4" w:space="0" w:color="auto"/>
            </w:tcBorders>
          </w:tcPr>
          <w:p w14:paraId="6FC4AF9F" w14:textId="77777777" w:rsidR="00242053" w:rsidRDefault="00242053" w:rsidP="00242053">
            <w:pPr>
              <w:jc w:val="center"/>
              <w:rPr>
                <w:sz w:val="32"/>
              </w:rPr>
            </w:pPr>
            <w:r>
              <w:rPr>
                <w:sz w:val="32"/>
              </w:rPr>
              <w:t>1</w:t>
            </w:r>
          </w:p>
        </w:tc>
        <w:tc>
          <w:tcPr>
            <w:tcW w:w="4131" w:type="dxa"/>
            <w:tcBorders>
              <w:left w:val="single" w:sz="4" w:space="0" w:color="auto"/>
              <w:right w:val="single" w:sz="4" w:space="0" w:color="auto"/>
            </w:tcBorders>
          </w:tcPr>
          <w:p w14:paraId="67925953" w14:textId="77777777" w:rsidR="00242053" w:rsidRPr="0015188C" w:rsidRDefault="00242053" w:rsidP="00242053">
            <w:pPr>
              <w:rPr>
                <w:sz w:val="24"/>
              </w:rPr>
            </w:pPr>
            <w:r w:rsidRPr="0015188C">
              <w:rPr>
                <w:sz w:val="24"/>
              </w:rPr>
              <w:t>Oral communication</w:t>
            </w:r>
          </w:p>
        </w:tc>
        <w:tc>
          <w:tcPr>
            <w:tcW w:w="632" w:type="dxa"/>
            <w:tcBorders>
              <w:left w:val="single" w:sz="4" w:space="0" w:color="auto"/>
            </w:tcBorders>
          </w:tcPr>
          <w:p w14:paraId="7479BB03" w14:textId="77777777" w:rsidR="00242053" w:rsidRDefault="00242053" w:rsidP="00242053">
            <w:pPr>
              <w:jc w:val="center"/>
              <w:rPr>
                <w:sz w:val="32"/>
              </w:rPr>
            </w:pPr>
            <w:r>
              <w:rPr>
                <w:sz w:val="32"/>
              </w:rPr>
              <w:t>1</w:t>
            </w:r>
          </w:p>
        </w:tc>
        <w:tc>
          <w:tcPr>
            <w:tcW w:w="824" w:type="dxa"/>
          </w:tcPr>
          <w:p w14:paraId="7D085793" w14:textId="77777777" w:rsidR="00242053" w:rsidRDefault="00242053" w:rsidP="00242053">
            <w:pPr>
              <w:jc w:val="center"/>
              <w:rPr>
                <w:sz w:val="32"/>
              </w:rPr>
            </w:pPr>
            <w:r>
              <w:rPr>
                <w:sz w:val="32"/>
              </w:rPr>
              <w:t>2</w:t>
            </w:r>
          </w:p>
        </w:tc>
        <w:tc>
          <w:tcPr>
            <w:tcW w:w="696" w:type="dxa"/>
          </w:tcPr>
          <w:p w14:paraId="44149B69" w14:textId="77777777" w:rsidR="00242053" w:rsidRDefault="00242053" w:rsidP="00242053">
            <w:pPr>
              <w:jc w:val="center"/>
              <w:rPr>
                <w:sz w:val="32"/>
              </w:rPr>
            </w:pPr>
            <w:r>
              <w:rPr>
                <w:sz w:val="32"/>
              </w:rPr>
              <w:t>3</w:t>
            </w:r>
          </w:p>
        </w:tc>
        <w:tc>
          <w:tcPr>
            <w:tcW w:w="887" w:type="dxa"/>
          </w:tcPr>
          <w:p w14:paraId="659AF278" w14:textId="77777777" w:rsidR="00242053" w:rsidRDefault="00242053" w:rsidP="00242053">
            <w:pPr>
              <w:jc w:val="center"/>
              <w:rPr>
                <w:sz w:val="32"/>
              </w:rPr>
            </w:pPr>
            <w:r>
              <w:rPr>
                <w:sz w:val="32"/>
              </w:rPr>
              <w:t>4</w:t>
            </w:r>
          </w:p>
        </w:tc>
        <w:tc>
          <w:tcPr>
            <w:tcW w:w="942" w:type="dxa"/>
          </w:tcPr>
          <w:p w14:paraId="0454D1F2" w14:textId="77777777" w:rsidR="00242053" w:rsidRDefault="00242053" w:rsidP="00242053">
            <w:pPr>
              <w:jc w:val="center"/>
              <w:rPr>
                <w:sz w:val="32"/>
              </w:rPr>
            </w:pPr>
            <w:r>
              <w:rPr>
                <w:sz w:val="32"/>
              </w:rPr>
              <w:t>5</w:t>
            </w:r>
          </w:p>
        </w:tc>
      </w:tr>
      <w:tr w:rsidR="00242053" w14:paraId="3A40FF4D" w14:textId="77777777" w:rsidTr="00D55BD5">
        <w:trPr>
          <w:trHeight w:val="315"/>
        </w:trPr>
        <w:tc>
          <w:tcPr>
            <w:tcW w:w="807" w:type="dxa"/>
            <w:tcBorders>
              <w:right w:val="single" w:sz="4" w:space="0" w:color="auto"/>
            </w:tcBorders>
          </w:tcPr>
          <w:p w14:paraId="3274F905" w14:textId="77777777" w:rsidR="00242053" w:rsidRDefault="00242053" w:rsidP="00242053">
            <w:pPr>
              <w:jc w:val="center"/>
              <w:rPr>
                <w:sz w:val="32"/>
              </w:rPr>
            </w:pPr>
            <w:r>
              <w:rPr>
                <w:sz w:val="32"/>
              </w:rPr>
              <w:t>2</w:t>
            </w:r>
          </w:p>
        </w:tc>
        <w:tc>
          <w:tcPr>
            <w:tcW w:w="4131" w:type="dxa"/>
            <w:tcBorders>
              <w:left w:val="single" w:sz="4" w:space="0" w:color="auto"/>
              <w:right w:val="single" w:sz="4" w:space="0" w:color="auto"/>
            </w:tcBorders>
          </w:tcPr>
          <w:p w14:paraId="4C8212DA" w14:textId="77777777" w:rsidR="00242053" w:rsidRPr="0015188C" w:rsidRDefault="00242053" w:rsidP="00242053">
            <w:pPr>
              <w:rPr>
                <w:sz w:val="24"/>
              </w:rPr>
            </w:pPr>
            <w:r w:rsidRPr="0015188C">
              <w:rPr>
                <w:sz w:val="24"/>
              </w:rPr>
              <w:t>Written communication</w:t>
            </w:r>
          </w:p>
        </w:tc>
        <w:tc>
          <w:tcPr>
            <w:tcW w:w="632" w:type="dxa"/>
            <w:tcBorders>
              <w:left w:val="single" w:sz="4" w:space="0" w:color="auto"/>
            </w:tcBorders>
          </w:tcPr>
          <w:p w14:paraId="351A0D76" w14:textId="77777777" w:rsidR="00242053" w:rsidRDefault="00242053" w:rsidP="00242053">
            <w:pPr>
              <w:jc w:val="center"/>
              <w:rPr>
                <w:sz w:val="32"/>
              </w:rPr>
            </w:pPr>
            <w:r>
              <w:rPr>
                <w:sz w:val="32"/>
              </w:rPr>
              <w:t>1</w:t>
            </w:r>
          </w:p>
        </w:tc>
        <w:tc>
          <w:tcPr>
            <w:tcW w:w="824" w:type="dxa"/>
          </w:tcPr>
          <w:p w14:paraId="438340A8" w14:textId="77777777" w:rsidR="00242053" w:rsidRDefault="00242053" w:rsidP="00242053">
            <w:pPr>
              <w:jc w:val="center"/>
              <w:rPr>
                <w:sz w:val="32"/>
              </w:rPr>
            </w:pPr>
            <w:r>
              <w:rPr>
                <w:sz w:val="32"/>
              </w:rPr>
              <w:t>2</w:t>
            </w:r>
          </w:p>
        </w:tc>
        <w:tc>
          <w:tcPr>
            <w:tcW w:w="696" w:type="dxa"/>
          </w:tcPr>
          <w:p w14:paraId="1D54503D" w14:textId="77777777" w:rsidR="00242053" w:rsidRDefault="00242053" w:rsidP="00242053">
            <w:pPr>
              <w:jc w:val="center"/>
              <w:rPr>
                <w:sz w:val="32"/>
              </w:rPr>
            </w:pPr>
            <w:r>
              <w:rPr>
                <w:sz w:val="32"/>
              </w:rPr>
              <w:t>3</w:t>
            </w:r>
          </w:p>
        </w:tc>
        <w:tc>
          <w:tcPr>
            <w:tcW w:w="887" w:type="dxa"/>
          </w:tcPr>
          <w:p w14:paraId="4696FA85" w14:textId="77777777" w:rsidR="00242053" w:rsidRDefault="00242053" w:rsidP="00242053">
            <w:pPr>
              <w:jc w:val="center"/>
              <w:rPr>
                <w:sz w:val="32"/>
              </w:rPr>
            </w:pPr>
            <w:r>
              <w:rPr>
                <w:sz w:val="32"/>
              </w:rPr>
              <w:t>4</w:t>
            </w:r>
          </w:p>
        </w:tc>
        <w:tc>
          <w:tcPr>
            <w:tcW w:w="942" w:type="dxa"/>
          </w:tcPr>
          <w:p w14:paraId="2915894C" w14:textId="77777777" w:rsidR="00242053" w:rsidRDefault="00242053" w:rsidP="00242053">
            <w:pPr>
              <w:jc w:val="center"/>
              <w:rPr>
                <w:sz w:val="32"/>
              </w:rPr>
            </w:pPr>
            <w:r>
              <w:rPr>
                <w:sz w:val="32"/>
              </w:rPr>
              <w:t>5</w:t>
            </w:r>
          </w:p>
        </w:tc>
      </w:tr>
      <w:tr w:rsidR="00242053" w14:paraId="32BBA33E" w14:textId="77777777" w:rsidTr="00D55BD5">
        <w:trPr>
          <w:trHeight w:val="325"/>
        </w:trPr>
        <w:tc>
          <w:tcPr>
            <w:tcW w:w="807" w:type="dxa"/>
            <w:tcBorders>
              <w:right w:val="single" w:sz="4" w:space="0" w:color="auto"/>
            </w:tcBorders>
          </w:tcPr>
          <w:p w14:paraId="6A8F0CE1" w14:textId="77777777" w:rsidR="00242053" w:rsidRDefault="00242053" w:rsidP="00242053">
            <w:pPr>
              <w:jc w:val="center"/>
              <w:rPr>
                <w:sz w:val="32"/>
              </w:rPr>
            </w:pPr>
            <w:r>
              <w:rPr>
                <w:sz w:val="32"/>
              </w:rPr>
              <w:t>3</w:t>
            </w:r>
          </w:p>
        </w:tc>
        <w:tc>
          <w:tcPr>
            <w:tcW w:w="4131" w:type="dxa"/>
            <w:tcBorders>
              <w:left w:val="single" w:sz="4" w:space="0" w:color="auto"/>
              <w:right w:val="single" w:sz="4" w:space="0" w:color="auto"/>
            </w:tcBorders>
          </w:tcPr>
          <w:p w14:paraId="0CEE00C3" w14:textId="77777777" w:rsidR="00242053" w:rsidRPr="0015188C" w:rsidRDefault="00242053" w:rsidP="00242053">
            <w:pPr>
              <w:rPr>
                <w:sz w:val="24"/>
              </w:rPr>
            </w:pPr>
            <w:r w:rsidRPr="0015188C">
              <w:rPr>
                <w:sz w:val="24"/>
              </w:rPr>
              <w:t>Interaction ability with community</w:t>
            </w:r>
          </w:p>
        </w:tc>
        <w:tc>
          <w:tcPr>
            <w:tcW w:w="632" w:type="dxa"/>
            <w:tcBorders>
              <w:left w:val="single" w:sz="4" w:space="0" w:color="auto"/>
            </w:tcBorders>
          </w:tcPr>
          <w:p w14:paraId="219FF755" w14:textId="77777777" w:rsidR="00242053" w:rsidRDefault="00242053" w:rsidP="00242053">
            <w:pPr>
              <w:jc w:val="center"/>
              <w:rPr>
                <w:sz w:val="32"/>
              </w:rPr>
            </w:pPr>
            <w:r>
              <w:rPr>
                <w:sz w:val="32"/>
              </w:rPr>
              <w:t>1</w:t>
            </w:r>
          </w:p>
        </w:tc>
        <w:tc>
          <w:tcPr>
            <w:tcW w:w="824" w:type="dxa"/>
          </w:tcPr>
          <w:p w14:paraId="10E03E17" w14:textId="77777777" w:rsidR="00242053" w:rsidRDefault="00242053" w:rsidP="00242053">
            <w:pPr>
              <w:jc w:val="center"/>
              <w:rPr>
                <w:sz w:val="32"/>
              </w:rPr>
            </w:pPr>
            <w:r>
              <w:rPr>
                <w:sz w:val="32"/>
              </w:rPr>
              <w:t>2</w:t>
            </w:r>
          </w:p>
        </w:tc>
        <w:tc>
          <w:tcPr>
            <w:tcW w:w="696" w:type="dxa"/>
          </w:tcPr>
          <w:p w14:paraId="05BAB367" w14:textId="77777777" w:rsidR="00242053" w:rsidRDefault="00242053" w:rsidP="00242053">
            <w:pPr>
              <w:jc w:val="center"/>
              <w:rPr>
                <w:sz w:val="32"/>
              </w:rPr>
            </w:pPr>
            <w:r>
              <w:rPr>
                <w:sz w:val="32"/>
              </w:rPr>
              <w:t>3</w:t>
            </w:r>
          </w:p>
        </w:tc>
        <w:tc>
          <w:tcPr>
            <w:tcW w:w="887" w:type="dxa"/>
          </w:tcPr>
          <w:p w14:paraId="66812EFD" w14:textId="77777777" w:rsidR="00242053" w:rsidRDefault="00242053" w:rsidP="00242053">
            <w:pPr>
              <w:jc w:val="center"/>
              <w:rPr>
                <w:sz w:val="32"/>
              </w:rPr>
            </w:pPr>
            <w:r>
              <w:rPr>
                <w:sz w:val="32"/>
              </w:rPr>
              <w:t>4</w:t>
            </w:r>
          </w:p>
        </w:tc>
        <w:tc>
          <w:tcPr>
            <w:tcW w:w="942" w:type="dxa"/>
          </w:tcPr>
          <w:p w14:paraId="04F47F13" w14:textId="77777777" w:rsidR="00242053" w:rsidRDefault="00242053" w:rsidP="00242053">
            <w:pPr>
              <w:jc w:val="center"/>
              <w:rPr>
                <w:sz w:val="32"/>
              </w:rPr>
            </w:pPr>
            <w:r>
              <w:rPr>
                <w:sz w:val="32"/>
              </w:rPr>
              <w:t>5</w:t>
            </w:r>
          </w:p>
        </w:tc>
      </w:tr>
      <w:tr w:rsidR="00242053" w14:paraId="0249CD63" w14:textId="77777777" w:rsidTr="00D55BD5">
        <w:trPr>
          <w:trHeight w:val="315"/>
        </w:trPr>
        <w:tc>
          <w:tcPr>
            <w:tcW w:w="807" w:type="dxa"/>
            <w:tcBorders>
              <w:right w:val="single" w:sz="4" w:space="0" w:color="auto"/>
            </w:tcBorders>
          </w:tcPr>
          <w:p w14:paraId="637242DC" w14:textId="77777777" w:rsidR="00242053" w:rsidRDefault="00242053" w:rsidP="00242053">
            <w:pPr>
              <w:jc w:val="center"/>
              <w:rPr>
                <w:sz w:val="32"/>
              </w:rPr>
            </w:pPr>
            <w:r>
              <w:rPr>
                <w:sz w:val="32"/>
              </w:rPr>
              <w:t>4</w:t>
            </w:r>
          </w:p>
        </w:tc>
        <w:tc>
          <w:tcPr>
            <w:tcW w:w="4131" w:type="dxa"/>
            <w:tcBorders>
              <w:left w:val="single" w:sz="4" w:space="0" w:color="auto"/>
              <w:right w:val="single" w:sz="4" w:space="0" w:color="auto"/>
            </w:tcBorders>
          </w:tcPr>
          <w:p w14:paraId="317BDABF" w14:textId="77777777" w:rsidR="00242053" w:rsidRPr="0015188C" w:rsidRDefault="00242053" w:rsidP="00242053">
            <w:pPr>
              <w:rPr>
                <w:sz w:val="24"/>
              </w:rPr>
            </w:pPr>
            <w:r w:rsidRPr="0015188C">
              <w:rPr>
                <w:sz w:val="24"/>
              </w:rPr>
              <w:t>Positive Attitude</w:t>
            </w:r>
          </w:p>
        </w:tc>
        <w:tc>
          <w:tcPr>
            <w:tcW w:w="632" w:type="dxa"/>
            <w:tcBorders>
              <w:left w:val="single" w:sz="4" w:space="0" w:color="auto"/>
            </w:tcBorders>
          </w:tcPr>
          <w:p w14:paraId="7783AFA5" w14:textId="77777777" w:rsidR="00242053" w:rsidRDefault="00242053" w:rsidP="00242053">
            <w:pPr>
              <w:jc w:val="center"/>
              <w:rPr>
                <w:sz w:val="32"/>
              </w:rPr>
            </w:pPr>
            <w:r>
              <w:rPr>
                <w:sz w:val="32"/>
              </w:rPr>
              <w:t>1</w:t>
            </w:r>
          </w:p>
        </w:tc>
        <w:tc>
          <w:tcPr>
            <w:tcW w:w="824" w:type="dxa"/>
          </w:tcPr>
          <w:p w14:paraId="11F63A1D" w14:textId="77777777" w:rsidR="00242053" w:rsidRDefault="00242053" w:rsidP="00242053">
            <w:pPr>
              <w:jc w:val="center"/>
              <w:rPr>
                <w:sz w:val="32"/>
              </w:rPr>
            </w:pPr>
            <w:r>
              <w:rPr>
                <w:sz w:val="32"/>
              </w:rPr>
              <w:t>2</w:t>
            </w:r>
          </w:p>
        </w:tc>
        <w:tc>
          <w:tcPr>
            <w:tcW w:w="696" w:type="dxa"/>
          </w:tcPr>
          <w:p w14:paraId="2E20370A" w14:textId="77777777" w:rsidR="00242053" w:rsidRDefault="00242053" w:rsidP="00242053">
            <w:pPr>
              <w:jc w:val="center"/>
              <w:rPr>
                <w:sz w:val="32"/>
              </w:rPr>
            </w:pPr>
            <w:r>
              <w:rPr>
                <w:sz w:val="32"/>
              </w:rPr>
              <w:t>3</w:t>
            </w:r>
          </w:p>
        </w:tc>
        <w:tc>
          <w:tcPr>
            <w:tcW w:w="887" w:type="dxa"/>
          </w:tcPr>
          <w:p w14:paraId="24EC3F92" w14:textId="77777777" w:rsidR="00242053" w:rsidRDefault="00242053" w:rsidP="00242053">
            <w:pPr>
              <w:jc w:val="center"/>
              <w:rPr>
                <w:sz w:val="32"/>
              </w:rPr>
            </w:pPr>
            <w:r>
              <w:rPr>
                <w:sz w:val="32"/>
              </w:rPr>
              <w:t>4</w:t>
            </w:r>
          </w:p>
        </w:tc>
        <w:tc>
          <w:tcPr>
            <w:tcW w:w="942" w:type="dxa"/>
          </w:tcPr>
          <w:p w14:paraId="164F7BB7" w14:textId="77777777" w:rsidR="00242053" w:rsidRDefault="00242053" w:rsidP="00242053">
            <w:pPr>
              <w:jc w:val="center"/>
              <w:rPr>
                <w:sz w:val="32"/>
              </w:rPr>
            </w:pPr>
            <w:r>
              <w:rPr>
                <w:sz w:val="32"/>
              </w:rPr>
              <w:t>5</w:t>
            </w:r>
          </w:p>
        </w:tc>
      </w:tr>
      <w:tr w:rsidR="00242053" w14:paraId="1645072F" w14:textId="77777777" w:rsidTr="00D55BD5">
        <w:trPr>
          <w:trHeight w:val="325"/>
        </w:trPr>
        <w:tc>
          <w:tcPr>
            <w:tcW w:w="807" w:type="dxa"/>
            <w:tcBorders>
              <w:right w:val="single" w:sz="4" w:space="0" w:color="auto"/>
            </w:tcBorders>
          </w:tcPr>
          <w:p w14:paraId="64590164" w14:textId="77777777" w:rsidR="00242053" w:rsidRDefault="00242053" w:rsidP="00242053">
            <w:pPr>
              <w:jc w:val="center"/>
              <w:rPr>
                <w:sz w:val="32"/>
              </w:rPr>
            </w:pPr>
            <w:r>
              <w:rPr>
                <w:sz w:val="32"/>
              </w:rPr>
              <w:t>5</w:t>
            </w:r>
          </w:p>
        </w:tc>
        <w:tc>
          <w:tcPr>
            <w:tcW w:w="4131" w:type="dxa"/>
            <w:tcBorders>
              <w:left w:val="single" w:sz="4" w:space="0" w:color="auto"/>
              <w:right w:val="single" w:sz="4" w:space="0" w:color="auto"/>
            </w:tcBorders>
          </w:tcPr>
          <w:p w14:paraId="45973C89" w14:textId="77777777" w:rsidR="00242053" w:rsidRPr="0015188C" w:rsidRDefault="00242053" w:rsidP="00242053">
            <w:pPr>
              <w:rPr>
                <w:sz w:val="24"/>
              </w:rPr>
            </w:pPr>
            <w:r w:rsidRPr="0015188C">
              <w:rPr>
                <w:sz w:val="24"/>
              </w:rPr>
              <w:t>Self-confidence</w:t>
            </w:r>
          </w:p>
        </w:tc>
        <w:tc>
          <w:tcPr>
            <w:tcW w:w="632" w:type="dxa"/>
            <w:tcBorders>
              <w:left w:val="single" w:sz="4" w:space="0" w:color="auto"/>
            </w:tcBorders>
          </w:tcPr>
          <w:p w14:paraId="55FA3121" w14:textId="77777777" w:rsidR="00242053" w:rsidRDefault="00242053" w:rsidP="00242053">
            <w:pPr>
              <w:jc w:val="center"/>
              <w:rPr>
                <w:sz w:val="32"/>
              </w:rPr>
            </w:pPr>
            <w:r>
              <w:rPr>
                <w:sz w:val="32"/>
              </w:rPr>
              <w:t>1</w:t>
            </w:r>
          </w:p>
        </w:tc>
        <w:tc>
          <w:tcPr>
            <w:tcW w:w="824" w:type="dxa"/>
          </w:tcPr>
          <w:p w14:paraId="7A3BA543" w14:textId="77777777" w:rsidR="00242053" w:rsidRDefault="00242053" w:rsidP="00242053">
            <w:pPr>
              <w:jc w:val="center"/>
              <w:rPr>
                <w:sz w:val="32"/>
              </w:rPr>
            </w:pPr>
            <w:r>
              <w:rPr>
                <w:sz w:val="32"/>
              </w:rPr>
              <w:t>2</w:t>
            </w:r>
          </w:p>
        </w:tc>
        <w:tc>
          <w:tcPr>
            <w:tcW w:w="696" w:type="dxa"/>
          </w:tcPr>
          <w:p w14:paraId="5D3FF938" w14:textId="77777777" w:rsidR="00242053" w:rsidRDefault="00242053" w:rsidP="00242053">
            <w:pPr>
              <w:jc w:val="center"/>
              <w:rPr>
                <w:sz w:val="32"/>
              </w:rPr>
            </w:pPr>
            <w:r>
              <w:rPr>
                <w:sz w:val="32"/>
              </w:rPr>
              <w:t>3</w:t>
            </w:r>
          </w:p>
        </w:tc>
        <w:tc>
          <w:tcPr>
            <w:tcW w:w="887" w:type="dxa"/>
          </w:tcPr>
          <w:p w14:paraId="7A48B92C" w14:textId="77777777" w:rsidR="00242053" w:rsidRDefault="00242053" w:rsidP="00242053">
            <w:pPr>
              <w:jc w:val="center"/>
              <w:rPr>
                <w:sz w:val="32"/>
              </w:rPr>
            </w:pPr>
            <w:r>
              <w:rPr>
                <w:sz w:val="32"/>
              </w:rPr>
              <w:t>4</w:t>
            </w:r>
          </w:p>
        </w:tc>
        <w:tc>
          <w:tcPr>
            <w:tcW w:w="942" w:type="dxa"/>
          </w:tcPr>
          <w:p w14:paraId="52F4D966" w14:textId="77777777" w:rsidR="00242053" w:rsidRDefault="00242053" w:rsidP="00242053">
            <w:pPr>
              <w:jc w:val="center"/>
              <w:rPr>
                <w:sz w:val="32"/>
              </w:rPr>
            </w:pPr>
            <w:r>
              <w:rPr>
                <w:sz w:val="32"/>
              </w:rPr>
              <w:t>5</w:t>
            </w:r>
          </w:p>
        </w:tc>
      </w:tr>
      <w:tr w:rsidR="00242053" w14:paraId="3C9E451C" w14:textId="77777777" w:rsidTr="00D55BD5">
        <w:trPr>
          <w:trHeight w:val="315"/>
        </w:trPr>
        <w:tc>
          <w:tcPr>
            <w:tcW w:w="807" w:type="dxa"/>
            <w:tcBorders>
              <w:right w:val="single" w:sz="4" w:space="0" w:color="auto"/>
            </w:tcBorders>
          </w:tcPr>
          <w:p w14:paraId="7131437A" w14:textId="77777777" w:rsidR="00242053" w:rsidRDefault="00242053" w:rsidP="00242053">
            <w:pPr>
              <w:jc w:val="center"/>
              <w:rPr>
                <w:sz w:val="32"/>
              </w:rPr>
            </w:pPr>
            <w:r>
              <w:rPr>
                <w:sz w:val="32"/>
              </w:rPr>
              <w:t>6</w:t>
            </w:r>
          </w:p>
        </w:tc>
        <w:tc>
          <w:tcPr>
            <w:tcW w:w="4131" w:type="dxa"/>
            <w:tcBorders>
              <w:left w:val="single" w:sz="4" w:space="0" w:color="auto"/>
              <w:right w:val="single" w:sz="4" w:space="0" w:color="auto"/>
            </w:tcBorders>
          </w:tcPr>
          <w:p w14:paraId="09F6A260" w14:textId="77777777" w:rsidR="00242053" w:rsidRPr="0015188C" w:rsidRDefault="00242053" w:rsidP="00242053">
            <w:pPr>
              <w:rPr>
                <w:sz w:val="24"/>
              </w:rPr>
            </w:pPr>
            <w:r w:rsidRPr="0015188C">
              <w:rPr>
                <w:sz w:val="24"/>
              </w:rPr>
              <w:t>Ability to learn</w:t>
            </w:r>
          </w:p>
        </w:tc>
        <w:tc>
          <w:tcPr>
            <w:tcW w:w="632" w:type="dxa"/>
            <w:tcBorders>
              <w:left w:val="single" w:sz="4" w:space="0" w:color="auto"/>
            </w:tcBorders>
          </w:tcPr>
          <w:p w14:paraId="55BFE483" w14:textId="77777777" w:rsidR="00242053" w:rsidRDefault="00242053" w:rsidP="00242053">
            <w:pPr>
              <w:jc w:val="center"/>
              <w:rPr>
                <w:sz w:val="32"/>
              </w:rPr>
            </w:pPr>
            <w:r>
              <w:rPr>
                <w:sz w:val="32"/>
              </w:rPr>
              <w:t>1</w:t>
            </w:r>
          </w:p>
        </w:tc>
        <w:tc>
          <w:tcPr>
            <w:tcW w:w="824" w:type="dxa"/>
          </w:tcPr>
          <w:p w14:paraId="3DAE52CD" w14:textId="77777777" w:rsidR="00242053" w:rsidRDefault="00242053" w:rsidP="00242053">
            <w:pPr>
              <w:jc w:val="center"/>
              <w:rPr>
                <w:sz w:val="32"/>
              </w:rPr>
            </w:pPr>
            <w:r>
              <w:rPr>
                <w:sz w:val="32"/>
              </w:rPr>
              <w:t>2</w:t>
            </w:r>
          </w:p>
        </w:tc>
        <w:tc>
          <w:tcPr>
            <w:tcW w:w="696" w:type="dxa"/>
          </w:tcPr>
          <w:p w14:paraId="63AB5AD0" w14:textId="77777777" w:rsidR="00242053" w:rsidRDefault="00242053" w:rsidP="00242053">
            <w:pPr>
              <w:jc w:val="center"/>
              <w:rPr>
                <w:sz w:val="32"/>
              </w:rPr>
            </w:pPr>
            <w:r>
              <w:rPr>
                <w:sz w:val="32"/>
              </w:rPr>
              <w:t>3</w:t>
            </w:r>
          </w:p>
        </w:tc>
        <w:tc>
          <w:tcPr>
            <w:tcW w:w="887" w:type="dxa"/>
          </w:tcPr>
          <w:p w14:paraId="3FC7BD52" w14:textId="77777777" w:rsidR="00242053" w:rsidRDefault="00242053" w:rsidP="00242053">
            <w:pPr>
              <w:jc w:val="center"/>
              <w:rPr>
                <w:sz w:val="32"/>
              </w:rPr>
            </w:pPr>
            <w:r>
              <w:rPr>
                <w:sz w:val="32"/>
              </w:rPr>
              <w:t>4</w:t>
            </w:r>
          </w:p>
        </w:tc>
        <w:tc>
          <w:tcPr>
            <w:tcW w:w="942" w:type="dxa"/>
          </w:tcPr>
          <w:p w14:paraId="6CB6D1DF" w14:textId="77777777" w:rsidR="00242053" w:rsidRDefault="00242053" w:rsidP="00242053">
            <w:pPr>
              <w:jc w:val="center"/>
              <w:rPr>
                <w:sz w:val="32"/>
              </w:rPr>
            </w:pPr>
            <w:r>
              <w:rPr>
                <w:sz w:val="32"/>
              </w:rPr>
              <w:t>5</w:t>
            </w:r>
          </w:p>
        </w:tc>
      </w:tr>
      <w:tr w:rsidR="00242053" w14:paraId="3B1738DE" w14:textId="77777777" w:rsidTr="00D55BD5">
        <w:trPr>
          <w:trHeight w:val="325"/>
        </w:trPr>
        <w:tc>
          <w:tcPr>
            <w:tcW w:w="807" w:type="dxa"/>
            <w:tcBorders>
              <w:right w:val="single" w:sz="4" w:space="0" w:color="auto"/>
            </w:tcBorders>
          </w:tcPr>
          <w:p w14:paraId="1ECE08A2" w14:textId="77777777" w:rsidR="00242053" w:rsidRDefault="00242053" w:rsidP="00242053">
            <w:pPr>
              <w:jc w:val="center"/>
              <w:rPr>
                <w:sz w:val="32"/>
              </w:rPr>
            </w:pPr>
            <w:r>
              <w:rPr>
                <w:sz w:val="32"/>
              </w:rPr>
              <w:t>7</w:t>
            </w:r>
          </w:p>
        </w:tc>
        <w:tc>
          <w:tcPr>
            <w:tcW w:w="4131" w:type="dxa"/>
            <w:tcBorders>
              <w:left w:val="single" w:sz="4" w:space="0" w:color="auto"/>
              <w:right w:val="single" w:sz="4" w:space="0" w:color="auto"/>
            </w:tcBorders>
          </w:tcPr>
          <w:p w14:paraId="612DF0F0" w14:textId="77777777" w:rsidR="00242053" w:rsidRPr="0015188C" w:rsidRDefault="00242053" w:rsidP="00242053">
            <w:pPr>
              <w:rPr>
                <w:sz w:val="24"/>
              </w:rPr>
            </w:pPr>
            <w:r w:rsidRPr="0015188C">
              <w:rPr>
                <w:sz w:val="24"/>
              </w:rPr>
              <w:t>Work Plan and organization</w:t>
            </w:r>
          </w:p>
        </w:tc>
        <w:tc>
          <w:tcPr>
            <w:tcW w:w="632" w:type="dxa"/>
            <w:tcBorders>
              <w:left w:val="single" w:sz="4" w:space="0" w:color="auto"/>
            </w:tcBorders>
          </w:tcPr>
          <w:p w14:paraId="3A8108F8" w14:textId="77777777" w:rsidR="00242053" w:rsidRDefault="00242053" w:rsidP="00242053">
            <w:pPr>
              <w:jc w:val="center"/>
              <w:rPr>
                <w:sz w:val="32"/>
              </w:rPr>
            </w:pPr>
            <w:r>
              <w:rPr>
                <w:sz w:val="32"/>
              </w:rPr>
              <w:t>1</w:t>
            </w:r>
          </w:p>
        </w:tc>
        <w:tc>
          <w:tcPr>
            <w:tcW w:w="824" w:type="dxa"/>
          </w:tcPr>
          <w:p w14:paraId="0341ED83" w14:textId="77777777" w:rsidR="00242053" w:rsidRDefault="00242053" w:rsidP="00242053">
            <w:pPr>
              <w:jc w:val="center"/>
              <w:rPr>
                <w:sz w:val="32"/>
              </w:rPr>
            </w:pPr>
            <w:r>
              <w:rPr>
                <w:sz w:val="32"/>
              </w:rPr>
              <w:t>2</w:t>
            </w:r>
          </w:p>
        </w:tc>
        <w:tc>
          <w:tcPr>
            <w:tcW w:w="696" w:type="dxa"/>
          </w:tcPr>
          <w:p w14:paraId="13415EC9" w14:textId="77777777" w:rsidR="00242053" w:rsidRDefault="00242053" w:rsidP="00242053">
            <w:pPr>
              <w:jc w:val="center"/>
              <w:rPr>
                <w:sz w:val="32"/>
              </w:rPr>
            </w:pPr>
            <w:r>
              <w:rPr>
                <w:sz w:val="32"/>
              </w:rPr>
              <w:t>3</w:t>
            </w:r>
          </w:p>
        </w:tc>
        <w:tc>
          <w:tcPr>
            <w:tcW w:w="887" w:type="dxa"/>
          </w:tcPr>
          <w:p w14:paraId="4DDDEE3B" w14:textId="77777777" w:rsidR="00242053" w:rsidRDefault="00242053" w:rsidP="00242053">
            <w:pPr>
              <w:jc w:val="center"/>
              <w:rPr>
                <w:sz w:val="32"/>
              </w:rPr>
            </w:pPr>
            <w:r>
              <w:rPr>
                <w:sz w:val="32"/>
              </w:rPr>
              <w:t>4</w:t>
            </w:r>
          </w:p>
        </w:tc>
        <w:tc>
          <w:tcPr>
            <w:tcW w:w="942" w:type="dxa"/>
          </w:tcPr>
          <w:p w14:paraId="56093A87" w14:textId="77777777" w:rsidR="00242053" w:rsidRDefault="00242053" w:rsidP="00242053">
            <w:pPr>
              <w:jc w:val="center"/>
              <w:rPr>
                <w:sz w:val="32"/>
              </w:rPr>
            </w:pPr>
            <w:r>
              <w:rPr>
                <w:sz w:val="32"/>
              </w:rPr>
              <w:t>5</w:t>
            </w:r>
          </w:p>
        </w:tc>
      </w:tr>
      <w:tr w:rsidR="00242053" w14:paraId="5A125809" w14:textId="77777777" w:rsidTr="00D55BD5">
        <w:trPr>
          <w:trHeight w:val="315"/>
        </w:trPr>
        <w:tc>
          <w:tcPr>
            <w:tcW w:w="807" w:type="dxa"/>
            <w:tcBorders>
              <w:right w:val="single" w:sz="4" w:space="0" w:color="auto"/>
            </w:tcBorders>
          </w:tcPr>
          <w:p w14:paraId="04ED5EBD" w14:textId="77777777" w:rsidR="00242053" w:rsidRDefault="00242053" w:rsidP="00242053">
            <w:pPr>
              <w:jc w:val="center"/>
              <w:rPr>
                <w:sz w:val="32"/>
              </w:rPr>
            </w:pPr>
            <w:r>
              <w:rPr>
                <w:sz w:val="32"/>
              </w:rPr>
              <w:t>8</w:t>
            </w:r>
          </w:p>
        </w:tc>
        <w:tc>
          <w:tcPr>
            <w:tcW w:w="4131" w:type="dxa"/>
            <w:tcBorders>
              <w:left w:val="single" w:sz="4" w:space="0" w:color="auto"/>
              <w:right w:val="single" w:sz="4" w:space="0" w:color="auto"/>
            </w:tcBorders>
          </w:tcPr>
          <w:p w14:paraId="21583415" w14:textId="77777777" w:rsidR="00242053" w:rsidRPr="0015188C" w:rsidRDefault="00242053" w:rsidP="00242053">
            <w:pPr>
              <w:rPr>
                <w:sz w:val="24"/>
              </w:rPr>
            </w:pPr>
            <w:r w:rsidRPr="0015188C">
              <w:rPr>
                <w:sz w:val="24"/>
              </w:rPr>
              <w:t>Quality of work done</w:t>
            </w:r>
          </w:p>
        </w:tc>
        <w:tc>
          <w:tcPr>
            <w:tcW w:w="632" w:type="dxa"/>
            <w:tcBorders>
              <w:left w:val="single" w:sz="4" w:space="0" w:color="auto"/>
            </w:tcBorders>
          </w:tcPr>
          <w:p w14:paraId="4FD2BEAD" w14:textId="77777777" w:rsidR="00242053" w:rsidRDefault="00242053" w:rsidP="00242053">
            <w:pPr>
              <w:jc w:val="center"/>
              <w:rPr>
                <w:sz w:val="32"/>
              </w:rPr>
            </w:pPr>
            <w:r>
              <w:rPr>
                <w:sz w:val="32"/>
              </w:rPr>
              <w:t>1</w:t>
            </w:r>
          </w:p>
        </w:tc>
        <w:tc>
          <w:tcPr>
            <w:tcW w:w="824" w:type="dxa"/>
          </w:tcPr>
          <w:p w14:paraId="62E9E3C3" w14:textId="77777777" w:rsidR="00242053" w:rsidRDefault="00242053" w:rsidP="00242053">
            <w:pPr>
              <w:jc w:val="center"/>
              <w:rPr>
                <w:sz w:val="32"/>
              </w:rPr>
            </w:pPr>
            <w:r>
              <w:rPr>
                <w:sz w:val="32"/>
              </w:rPr>
              <w:t>2</w:t>
            </w:r>
          </w:p>
        </w:tc>
        <w:tc>
          <w:tcPr>
            <w:tcW w:w="696" w:type="dxa"/>
          </w:tcPr>
          <w:p w14:paraId="41D3A5C7" w14:textId="77777777" w:rsidR="00242053" w:rsidRDefault="00242053" w:rsidP="00242053">
            <w:pPr>
              <w:jc w:val="center"/>
              <w:rPr>
                <w:sz w:val="32"/>
              </w:rPr>
            </w:pPr>
            <w:r>
              <w:rPr>
                <w:sz w:val="32"/>
              </w:rPr>
              <w:t>3</w:t>
            </w:r>
          </w:p>
        </w:tc>
        <w:tc>
          <w:tcPr>
            <w:tcW w:w="887" w:type="dxa"/>
          </w:tcPr>
          <w:p w14:paraId="6F8B9962" w14:textId="77777777" w:rsidR="00242053" w:rsidRDefault="00242053" w:rsidP="00242053">
            <w:pPr>
              <w:jc w:val="center"/>
              <w:rPr>
                <w:sz w:val="32"/>
              </w:rPr>
            </w:pPr>
            <w:r>
              <w:rPr>
                <w:sz w:val="32"/>
              </w:rPr>
              <w:t>4</w:t>
            </w:r>
          </w:p>
        </w:tc>
        <w:tc>
          <w:tcPr>
            <w:tcW w:w="942" w:type="dxa"/>
          </w:tcPr>
          <w:p w14:paraId="5988397D" w14:textId="77777777" w:rsidR="00242053" w:rsidRDefault="00242053" w:rsidP="00242053">
            <w:pPr>
              <w:jc w:val="center"/>
              <w:rPr>
                <w:sz w:val="32"/>
              </w:rPr>
            </w:pPr>
            <w:r>
              <w:rPr>
                <w:sz w:val="32"/>
              </w:rPr>
              <w:t>5</w:t>
            </w:r>
          </w:p>
        </w:tc>
      </w:tr>
      <w:tr w:rsidR="00242053" w14:paraId="1888B16C" w14:textId="77777777" w:rsidTr="00D55BD5">
        <w:trPr>
          <w:trHeight w:val="325"/>
        </w:trPr>
        <w:tc>
          <w:tcPr>
            <w:tcW w:w="807" w:type="dxa"/>
            <w:tcBorders>
              <w:right w:val="single" w:sz="4" w:space="0" w:color="auto"/>
            </w:tcBorders>
          </w:tcPr>
          <w:p w14:paraId="0CC83321" w14:textId="77777777" w:rsidR="00242053" w:rsidRDefault="00242053" w:rsidP="00242053">
            <w:pPr>
              <w:jc w:val="center"/>
              <w:rPr>
                <w:sz w:val="32"/>
              </w:rPr>
            </w:pPr>
            <w:r>
              <w:rPr>
                <w:sz w:val="32"/>
              </w:rPr>
              <w:t>9</w:t>
            </w:r>
          </w:p>
        </w:tc>
        <w:tc>
          <w:tcPr>
            <w:tcW w:w="4131" w:type="dxa"/>
            <w:tcBorders>
              <w:left w:val="single" w:sz="4" w:space="0" w:color="auto"/>
              <w:right w:val="single" w:sz="4" w:space="0" w:color="auto"/>
            </w:tcBorders>
          </w:tcPr>
          <w:p w14:paraId="775E3501" w14:textId="77777777" w:rsidR="00242053" w:rsidRPr="0015188C" w:rsidRDefault="00242053" w:rsidP="00242053">
            <w:pPr>
              <w:rPr>
                <w:sz w:val="24"/>
              </w:rPr>
            </w:pPr>
            <w:r w:rsidRPr="0015188C">
              <w:rPr>
                <w:sz w:val="24"/>
              </w:rPr>
              <w:t>Time Management</w:t>
            </w:r>
          </w:p>
        </w:tc>
        <w:tc>
          <w:tcPr>
            <w:tcW w:w="632" w:type="dxa"/>
            <w:tcBorders>
              <w:left w:val="single" w:sz="4" w:space="0" w:color="auto"/>
            </w:tcBorders>
          </w:tcPr>
          <w:p w14:paraId="74245428" w14:textId="77777777" w:rsidR="00242053" w:rsidRDefault="00242053" w:rsidP="00242053">
            <w:pPr>
              <w:jc w:val="center"/>
              <w:rPr>
                <w:sz w:val="32"/>
              </w:rPr>
            </w:pPr>
            <w:r>
              <w:rPr>
                <w:sz w:val="32"/>
              </w:rPr>
              <w:t>1</w:t>
            </w:r>
          </w:p>
        </w:tc>
        <w:tc>
          <w:tcPr>
            <w:tcW w:w="824" w:type="dxa"/>
          </w:tcPr>
          <w:p w14:paraId="30BD78D8" w14:textId="77777777" w:rsidR="00242053" w:rsidRDefault="00242053" w:rsidP="00242053">
            <w:pPr>
              <w:jc w:val="center"/>
              <w:rPr>
                <w:sz w:val="32"/>
              </w:rPr>
            </w:pPr>
            <w:r>
              <w:rPr>
                <w:sz w:val="32"/>
              </w:rPr>
              <w:t>2</w:t>
            </w:r>
          </w:p>
        </w:tc>
        <w:tc>
          <w:tcPr>
            <w:tcW w:w="696" w:type="dxa"/>
          </w:tcPr>
          <w:p w14:paraId="6FD1C91D" w14:textId="77777777" w:rsidR="00242053" w:rsidRDefault="00242053" w:rsidP="00242053">
            <w:pPr>
              <w:jc w:val="center"/>
              <w:rPr>
                <w:sz w:val="32"/>
              </w:rPr>
            </w:pPr>
            <w:r>
              <w:rPr>
                <w:sz w:val="32"/>
              </w:rPr>
              <w:t>3</w:t>
            </w:r>
          </w:p>
        </w:tc>
        <w:tc>
          <w:tcPr>
            <w:tcW w:w="887" w:type="dxa"/>
          </w:tcPr>
          <w:p w14:paraId="5E1D44C9" w14:textId="77777777" w:rsidR="00242053" w:rsidRDefault="00242053" w:rsidP="00242053">
            <w:pPr>
              <w:jc w:val="center"/>
              <w:rPr>
                <w:sz w:val="32"/>
              </w:rPr>
            </w:pPr>
            <w:r>
              <w:rPr>
                <w:sz w:val="32"/>
              </w:rPr>
              <w:t>4</w:t>
            </w:r>
          </w:p>
        </w:tc>
        <w:tc>
          <w:tcPr>
            <w:tcW w:w="942" w:type="dxa"/>
          </w:tcPr>
          <w:p w14:paraId="23E4B88D" w14:textId="77777777" w:rsidR="00242053" w:rsidRDefault="00242053" w:rsidP="00242053">
            <w:pPr>
              <w:jc w:val="center"/>
              <w:rPr>
                <w:sz w:val="32"/>
              </w:rPr>
            </w:pPr>
            <w:r>
              <w:rPr>
                <w:sz w:val="32"/>
              </w:rPr>
              <w:t>5</w:t>
            </w:r>
          </w:p>
        </w:tc>
      </w:tr>
      <w:tr w:rsidR="00242053" w14:paraId="46FBA169" w14:textId="77777777" w:rsidTr="00D55BD5">
        <w:trPr>
          <w:trHeight w:val="325"/>
        </w:trPr>
        <w:tc>
          <w:tcPr>
            <w:tcW w:w="807" w:type="dxa"/>
            <w:tcBorders>
              <w:right w:val="single" w:sz="4" w:space="0" w:color="auto"/>
            </w:tcBorders>
          </w:tcPr>
          <w:p w14:paraId="4F0B388D" w14:textId="77777777" w:rsidR="00242053" w:rsidRDefault="00242053" w:rsidP="00242053">
            <w:pPr>
              <w:jc w:val="center"/>
              <w:rPr>
                <w:sz w:val="32"/>
              </w:rPr>
            </w:pPr>
            <w:r>
              <w:rPr>
                <w:sz w:val="32"/>
              </w:rPr>
              <w:t>10</w:t>
            </w:r>
          </w:p>
        </w:tc>
        <w:tc>
          <w:tcPr>
            <w:tcW w:w="4131" w:type="dxa"/>
            <w:tcBorders>
              <w:left w:val="single" w:sz="4" w:space="0" w:color="auto"/>
              <w:right w:val="single" w:sz="4" w:space="0" w:color="auto"/>
            </w:tcBorders>
          </w:tcPr>
          <w:p w14:paraId="7C855B86" w14:textId="77777777" w:rsidR="00242053" w:rsidRPr="0015188C" w:rsidRDefault="00242053" w:rsidP="00242053">
            <w:pPr>
              <w:rPr>
                <w:sz w:val="24"/>
              </w:rPr>
            </w:pPr>
            <w:r w:rsidRPr="0015188C">
              <w:rPr>
                <w:sz w:val="24"/>
              </w:rPr>
              <w:t>Achievement of Desired Outcomes</w:t>
            </w:r>
          </w:p>
        </w:tc>
        <w:tc>
          <w:tcPr>
            <w:tcW w:w="632" w:type="dxa"/>
            <w:tcBorders>
              <w:left w:val="single" w:sz="4" w:space="0" w:color="auto"/>
            </w:tcBorders>
          </w:tcPr>
          <w:p w14:paraId="23152FDF" w14:textId="77777777" w:rsidR="00242053" w:rsidRDefault="00242053" w:rsidP="00242053">
            <w:pPr>
              <w:jc w:val="center"/>
              <w:rPr>
                <w:sz w:val="32"/>
              </w:rPr>
            </w:pPr>
            <w:r>
              <w:rPr>
                <w:sz w:val="32"/>
              </w:rPr>
              <w:t>1</w:t>
            </w:r>
          </w:p>
        </w:tc>
        <w:tc>
          <w:tcPr>
            <w:tcW w:w="824" w:type="dxa"/>
          </w:tcPr>
          <w:p w14:paraId="7EDA5227" w14:textId="77777777" w:rsidR="00242053" w:rsidRDefault="00242053" w:rsidP="00242053">
            <w:pPr>
              <w:jc w:val="center"/>
              <w:rPr>
                <w:sz w:val="32"/>
              </w:rPr>
            </w:pPr>
            <w:r>
              <w:rPr>
                <w:sz w:val="32"/>
              </w:rPr>
              <w:t>2</w:t>
            </w:r>
          </w:p>
        </w:tc>
        <w:tc>
          <w:tcPr>
            <w:tcW w:w="696" w:type="dxa"/>
          </w:tcPr>
          <w:p w14:paraId="188EA1B3" w14:textId="77777777" w:rsidR="00242053" w:rsidRDefault="00242053" w:rsidP="00242053">
            <w:pPr>
              <w:jc w:val="center"/>
              <w:rPr>
                <w:sz w:val="32"/>
              </w:rPr>
            </w:pPr>
            <w:r>
              <w:rPr>
                <w:sz w:val="32"/>
              </w:rPr>
              <w:t>3</w:t>
            </w:r>
          </w:p>
        </w:tc>
        <w:tc>
          <w:tcPr>
            <w:tcW w:w="887" w:type="dxa"/>
          </w:tcPr>
          <w:p w14:paraId="32DE0980" w14:textId="77777777" w:rsidR="00242053" w:rsidRDefault="00242053" w:rsidP="00242053">
            <w:pPr>
              <w:jc w:val="center"/>
              <w:rPr>
                <w:sz w:val="32"/>
              </w:rPr>
            </w:pPr>
            <w:r>
              <w:rPr>
                <w:sz w:val="32"/>
              </w:rPr>
              <w:t>4</w:t>
            </w:r>
          </w:p>
        </w:tc>
        <w:tc>
          <w:tcPr>
            <w:tcW w:w="942" w:type="dxa"/>
          </w:tcPr>
          <w:p w14:paraId="0B1F3331" w14:textId="77777777" w:rsidR="00242053" w:rsidRDefault="00242053" w:rsidP="00242053">
            <w:pPr>
              <w:jc w:val="center"/>
              <w:rPr>
                <w:sz w:val="32"/>
              </w:rPr>
            </w:pPr>
            <w:r>
              <w:rPr>
                <w:sz w:val="32"/>
              </w:rPr>
              <w:t>5</w:t>
            </w:r>
          </w:p>
        </w:tc>
      </w:tr>
      <w:tr w:rsidR="00242053" w14:paraId="0B9588B3" w14:textId="77777777" w:rsidTr="00D55BD5">
        <w:trPr>
          <w:trHeight w:val="315"/>
        </w:trPr>
        <w:tc>
          <w:tcPr>
            <w:tcW w:w="4938" w:type="dxa"/>
            <w:gridSpan w:val="2"/>
            <w:tcBorders>
              <w:right w:val="single" w:sz="4" w:space="0" w:color="auto"/>
            </w:tcBorders>
          </w:tcPr>
          <w:p w14:paraId="3E6C2557" w14:textId="77777777" w:rsidR="00242053" w:rsidRPr="0015188C" w:rsidRDefault="00242053" w:rsidP="00242053">
            <w:pPr>
              <w:jc w:val="center"/>
              <w:rPr>
                <w:b/>
                <w:sz w:val="24"/>
              </w:rPr>
            </w:pPr>
            <w:r w:rsidRPr="0015188C">
              <w:rPr>
                <w:b/>
                <w:sz w:val="24"/>
              </w:rPr>
              <w:t>OVERALL PERFORMANCE</w:t>
            </w:r>
          </w:p>
        </w:tc>
        <w:tc>
          <w:tcPr>
            <w:tcW w:w="632" w:type="dxa"/>
            <w:tcBorders>
              <w:left w:val="single" w:sz="4" w:space="0" w:color="auto"/>
            </w:tcBorders>
          </w:tcPr>
          <w:p w14:paraId="55E15F88" w14:textId="77777777" w:rsidR="00242053" w:rsidRDefault="00242053" w:rsidP="00242053">
            <w:pPr>
              <w:rPr>
                <w:sz w:val="32"/>
              </w:rPr>
            </w:pPr>
          </w:p>
        </w:tc>
        <w:tc>
          <w:tcPr>
            <w:tcW w:w="824" w:type="dxa"/>
          </w:tcPr>
          <w:p w14:paraId="421AD7F2" w14:textId="77777777" w:rsidR="00242053" w:rsidRDefault="00242053" w:rsidP="00242053">
            <w:pPr>
              <w:rPr>
                <w:sz w:val="32"/>
              </w:rPr>
            </w:pPr>
          </w:p>
        </w:tc>
        <w:tc>
          <w:tcPr>
            <w:tcW w:w="696" w:type="dxa"/>
          </w:tcPr>
          <w:p w14:paraId="1ADB3C34" w14:textId="77777777" w:rsidR="00242053" w:rsidRDefault="00242053" w:rsidP="00242053">
            <w:pPr>
              <w:rPr>
                <w:sz w:val="32"/>
              </w:rPr>
            </w:pPr>
          </w:p>
        </w:tc>
        <w:tc>
          <w:tcPr>
            <w:tcW w:w="887" w:type="dxa"/>
          </w:tcPr>
          <w:p w14:paraId="67A14FD6" w14:textId="77777777" w:rsidR="00242053" w:rsidRDefault="00242053" w:rsidP="00242053">
            <w:pPr>
              <w:rPr>
                <w:sz w:val="32"/>
              </w:rPr>
            </w:pPr>
          </w:p>
        </w:tc>
        <w:tc>
          <w:tcPr>
            <w:tcW w:w="942" w:type="dxa"/>
          </w:tcPr>
          <w:p w14:paraId="3280A061" w14:textId="77777777" w:rsidR="00242053" w:rsidRDefault="00242053" w:rsidP="00242053">
            <w:pPr>
              <w:rPr>
                <w:sz w:val="32"/>
              </w:rPr>
            </w:pPr>
          </w:p>
        </w:tc>
      </w:tr>
    </w:tbl>
    <w:p w14:paraId="78F12281" w14:textId="77777777" w:rsidR="00D55BD5" w:rsidRDefault="00495B73" w:rsidP="0049057B">
      <w:pPr>
        <w:spacing w:after="0"/>
        <w:jc w:val="right"/>
        <w:rPr>
          <w:b/>
          <w:sz w:val="24"/>
        </w:rPr>
      </w:pPr>
      <w:r>
        <w:rPr>
          <w:b/>
          <w:sz w:val="24"/>
        </w:rPr>
        <w:t xml:space="preserve">                                               </w:t>
      </w:r>
    </w:p>
    <w:p w14:paraId="2E4F734D" w14:textId="6AAEFEC3" w:rsidR="00280DEB" w:rsidRPr="00B17EEF" w:rsidRDefault="00495B73" w:rsidP="00B17EEF">
      <w:pPr>
        <w:spacing w:after="0"/>
        <w:jc w:val="right"/>
        <w:rPr>
          <w:b/>
          <w:sz w:val="24"/>
        </w:rPr>
      </w:pPr>
      <w:r w:rsidRPr="00486618">
        <w:rPr>
          <w:b/>
          <w:sz w:val="24"/>
        </w:rPr>
        <w:t>Signature of the Supervisor</w:t>
      </w:r>
    </w:p>
    <w:p w14:paraId="062186E1" w14:textId="5EDA9465" w:rsidR="00BA6C82" w:rsidRDefault="00DC5940">
      <w:pPr>
        <w:rPr>
          <w:b/>
          <w:sz w:val="32"/>
        </w:rPr>
      </w:pPr>
      <w:r>
        <w:rPr>
          <w:noProof/>
        </w:rPr>
        <w:lastRenderedPageBreak/>
        <w:drawing>
          <wp:anchor distT="0" distB="0" distL="114300" distR="114300" simplePos="0" relativeHeight="251662848" behindDoc="0" locked="0" layoutInCell="1" allowOverlap="1" wp14:anchorId="6406D4AF" wp14:editId="611FECDE">
            <wp:simplePos x="0" y="0"/>
            <wp:positionH relativeFrom="column">
              <wp:posOffset>2590709</wp:posOffset>
            </wp:positionH>
            <wp:positionV relativeFrom="paragraph">
              <wp:posOffset>402227</wp:posOffset>
            </wp:positionV>
            <wp:extent cx="3613785" cy="2032635"/>
            <wp:effectExtent l="0" t="0" r="5715" b="5715"/>
            <wp:wrapSquare wrapText="bothSides"/>
            <wp:docPr id="13111043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78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6F003FA4" wp14:editId="4C6E6C4D">
            <wp:simplePos x="0" y="0"/>
            <wp:positionH relativeFrom="column">
              <wp:posOffset>-816610</wp:posOffset>
            </wp:positionH>
            <wp:positionV relativeFrom="paragraph">
              <wp:posOffset>402590</wp:posOffset>
            </wp:positionV>
            <wp:extent cx="3258820" cy="2024380"/>
            <wp:effectExtent l="0" t="0" r="0" b="0"/>
            <wp:wrapSquare wrapText="bothSides"/>
            <wp:docPr id="208580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8820"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 xml:space="preserve">                                      </w:t>
      </w:r>
      <w:r w:rsidRPr="00FC07BA">
        <w:rPr>
          <w:b/>
          <w:sz w:val="32"/>
        </w:rPr>
        <w:t xml:space="preserve">PHOTOS &amp; </w:t>
      </w:r>
      <w:r>
        <w:rPr>
          <w:b/>
          <w:sz w:val="32"/>
        </w:rPr>
        <w:t>DRIVE</w:t>
      </w:r>
      <w:r w:rsidRPr="00FC07BA">
        <w:rPr>
          <w:b/>
          <w:sz w:val="32"/>
        </w:rPr>
        <w:t xml:space="preserve"> LIN</w:t>
      </w:r>
      <w:r>
        <w:rPr>
          <w:b/>
          <w:sz w:val="32"/>
        </w:rPr>
        <w:t>K</w:t>
      </w:r>
    </w:p>
    <w:p w14:paraId="652289F3" w14:textId="027BC422" w:rsidR="00DC5940" w:rsidRDefault="00DC5940" w:rsidP="00DC5940">
      <w:r>
        <w:rPr>
          <w:noProof/>
        </w:rPr>
        <w:drawing>
          <wp:anchor distT="0" distB="0" distL="114300" distR="114300" simplePos="0" relativeHeight="251664896" behindDoc="0" locked="0" layoutInCell="1" allowOverlap="1" wp14:anchorId="03CB2509" wp14:editId="76D33CDD">
            <wp:simplePos x="0" y="0"/>
            <wp:positionH relativeFrom="margin">
              <wp:posOffset>2557780</wp:posOffset>
            </wp:positionH>
            <wp:positionV relativeFrom="paragraph">
              <wp:posOffset>2233295</wp:posOffset>
            </wp:positionV>
            <wp:extent cx="3722370" cy="2035175"/>
            <wp:effectExtent l="0" t="0" r="0" b="3175"/>
            <wp:wrapSquare wrapText="bothSides"/>
            <wp:docPr id="1397641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41523" name="Picture 1397641523"/>
                    <pic:cNvPicPr/>
                  </pic:nvPicPr>
                  <pic:blipFill>
                    <a:blip r:embed="rId15"/>
                    <a:stretch>
                      <a:fillRect/>
                    </a:stretch>
                  </pic:blipFill>
                  <pic:spPr>
                    <a:xfrm>
                      <a:off x="0" y="0"/>
                      <a:ext cx="3722370" cy="2035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208CF02C" wp14:editId="7AA975B8">
            <wp:simplePos x="0" y="0"/>
            <wp:positionH relativeFrom="column">
              <wp:posOffset>-860425</wp:posOffset>
            </wp:positionH>
            <wp:positionV relativeFrom="paragraph">
              <wp:posOffset>2211705</wp:posOffset>
            </wp:positionV>
            <wp:extent cx="3319780" cy="2078355"/>
            <wp:effectExtent l="0" t="0" r="0" b="0"/>
            <wp:wrapSquare wrapText="bothSides"/>
            <wp:docPr id="20742060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780" cy="2078355"/>
                    </a:xfrm>
                    <a:prstGeom prst="rect">
                      <a:avLst/>
                    </a:prstGeom>
                    <a:noFill/>
                    <a:ln>
                      <a:noFill/>
                    </a:ln>
                  </pic:spPr>
                </pic:pic>
              </a:graphicData>
            </a:graphic>
            <wp14:sizeRelH relativeFrom="margin">
              <wp14:pctWidth>0</wp14:pctWidth>
            </wp14:sizeRelH>
          </wp:anchor>
        </w:drawing>
      </w:r>
    </w:p>
    <w:p w14:paraId="03C08C52" w14:textId="77777777" w:rsidR="00D254CA" w:rsidRDefault="00D254CA" w:rsidP="00D254CA">
      <w:pPr>
        <w:tabs>
          <w:tab w:val="left" w:pos="5280"/>
        </w:tabs>
      </w:pPr>
    </w:p>
    <w:p w14:paraId="35402304" w14:textId="77777777" w:rsidR="00D254CA" w:rsidRDefault="00D254CA" w:rsidP="00D254CA">
      <w:pPr>
        <w:tabs>
          <w:tab w:val="left" w:pos="5280"/>
        </w:tabs>
      </w:pPr>
    </w:p>
    <w:p w14:paraId="4D54431E" w14:textId="77777777" w:rsidR="00D254CA" w:rsidRDefault="00D254CA" w:rsidP="00D254CA">
      <w:pPr>
        <w:tabs>
          <w:tab w:val="left" w:pos="5280"/>
        </w:tabs>
      </w:pPr>
    </w:p>
    <w:p w14:paraId="3CE1801C" w14:textId="753AD983" w:rsidR="00D254CA" w:rsidRPr="00D254CA" w:rsidRDefault="00D254CA" w:rsidP="00D254CA">
      <w:pPr>
        <w:tabs>
          <w:tab w:val="left" w:pos="5280"/>
        </w:tabs>
        <w:rPr>
          <w:rFonts w:ascii="Times New Roman" w:hAnsi="Times New Roman" w:cs="Times New Roman"/>
          <w:b/>
          <w:bCs/>
        </w:rPr>
      </w:pPr>
      <w:r w:rsidRPr="00D254CA">
        <w:rPr>
          <w:rFonts w:ascii="Times New Roman" w:hAnsi="Times New Roman" w:cs="Times New Roman"/>
          <w:b/>
          <w:bCs/>
        </w:rPr>
        <w:t>Drive Link</w:t>
      </w:r>
      <w:r>
        <w:rPr>
          <w:rFonts w:ascii="Times New Roman" w:hAnsi="Times New Roman" w:cs="Times New Roman"/>
          <w:b/>
          <w:bCs/>
        </w:rPr>
        <w:t>:</w:t>
      </w:r>
    </w:p>
    <w:p w14:paraId="3F498FA2" w14:textId="77777777" w:rsidR="00D254CA" w:rsidRPr="00D254CA" w:rsidRDefault="00D254CA" w:rsidP="00D254CA"/>
    <w:p w14:paraId="2CAF4858" w14:textId="77777777" w:rsidR="00D254CA" w:rsidRPr="00D254CA" w:rsidRDefault="00D254CA" w:rsidP="00D254CA"/>
    <w:p w14:paraId="0215B98C" w14:textId="77777777" w:rsidR="00D254CA" w:rsidRPr="00D254CA" w:rsidRDefault="00D254CA" w:rsidP="00D254CA"/>
    <w:p w14:paraId="2751E880" w14:textId="77777777" w:rsidR="00D254CA" w:rsidRPr="00D254CA" w:rsidRDefault="00D254CA" w:rsidP="00D254CA"/>
    <w:p w14:paraId="22A717C4" w14:textId="77777777" w:rsidR="00D254CA" w:rsidRPr="00D254CA" w:rsidRDefault="00D254CA" w:rsidP="00D254CA"/>
    <w:sectPr w:rsidR="00D254CA" w:rsidRPr="00D254C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3A22" w14:textId="77777777" w:rsidR="00DA1840" w:rsidRDefault="00DA1840" w:rsidP="00CC6D46">
      <w:pPr>
        <w:spacing w:after="0" w:line="240" w:lineRule="auto"/>
      </w:pPr>
      <w:r>
        <w:separator/>
      </w:r>
    </w:p>
  </w:endnote>
  <w:endnote w:type="continuationSeparator" w:id="0">
    <w:p w14:paraId="0C16945A" w14:textId="77777777" w:rsidR="00DA1840" w:rsidRDefault="00DA1840" w:rsidP="00CC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4797"/>
      <w:docPartObj>
        <w:docPartGallery w:val="Page Numbers (Bottom of Page)"/>
        <w:docPartUnique/>
      </w:docPartObj>
    </w:sdtPr>
    <w:sdtEndPr/>
    <w:sdtContent>
      <w:p w14:paraId="344256A5" w14:textId="77777777" w:rsidR="00150EB9" w:rsidRDefault="00150EB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002C1E5" w14:textId="77777777" w:rsidR="00150EB9" w:rsidRDefault="00150EB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85A96" w14:textId="77777777" w:rsidR="00DA1840" w:rsidRDefault="00DA1840" w:rsidP="00CC6D46">
      <w:pPr>
        <w:spacing w:after="0" w:line="240" w:lineRule="auto"/>
      </w:pPr>
      <w:r>
        <w:separator/>
      </w:r>
    </w:p>
  </w:footnote>
  <w:footnote w:type="continuationSeparator" w:id="0">
    <w:p w14:paraId="14FA2633" w14:textId="77777777" w:rsidR="00DA1840" w:rsidRDefault="00DA1840" w:rsidP="00CC6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729E9"/>
    <w:multiLevelType w:val="multilevel"/>
    <w:tmpl w:val="314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447E2"/>
    <w:multiLevelType w:val="multilevel"/>
    <w:tmpl w:val="D1F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A5708"/>
    <w:multiLevelType w:val="multilevel"/>
    <w:tmpl w:val="257E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D40EA"/>
    <w:multiLevelType w:val="multilevel"/>
    <w:tmpl w:val="3C1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7701C"/>
    <w:multiLevelType w:val="multilevel"/>
    <w:tmpl w:val="57F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90580"/>
    <w:multiLevelType w:val="multilevel"/>
    <w:tmpl w:val="598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D5725"/>
    <w:multiLevelType w:val="multilevel"/>
    <w:tmpl w:val="BD4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300560">
    <w:abstractNumId w:val="8"/>
  </w:num>
  <w:num w:numId="2" w16cid:durableId="2061008491">
    <w:abstractNumId w:val="6"/>
  </w:num>
  <w:num w:numId="3" w16cid:durableId="817263715">
    <w:abstractNumId w:val="5"/>
  </w:num>
  <w:num w:numId="4" w16cid:durableId="1905488915">
    <w:abstractNumId w:val="4"/>
  </w:num>
  <w:num w:numId="5" w16cid:durableId="166949788">
    <w:abstractNumId w:val="7"/>
  </w:num>
  <w:num w:numId="6" w16cid:durableId="643200946">
    <w:abstractNumId w:val="3"/>
  </w:num>
  <w:num w:numId="7" w16cid:durableId="1198851326">
    <w:abstractNumId w:val="2"/>
  </w:num>
  <w:num w:numId="8" w16cid:durableId="1326981944">
    <w:abstractNumId w:val="1"/>
  </w:num>
  <w:num w:numId="9" w16cid:durableId="689647550">
    <w:abstractNumId w:val="0"/>
  </w:num>
  <w:num w:numId="10" w16cid:durableId="700402539">
    <w:abstractNumId w:val="15"/>
  </w:num>
  <w:num w:numId="11" w16cid:durableId="934627380">
    <w:abstractNumId w:val="10"/>
  </w:num>
  <w:num w:numId="12" w16cid:durableId="895317793">
    <w:abstractNumId w:val="13"/>
  </w:num>
  <w:num w:numId="13" w16cid:durableId="1051460995">
    <w:abstractNumId w:val="14"/>
  </w:num>
  <w:num w:numId="14" w16cid:durableId="377894093">
    <w:abstractNumId w:val="9"/>
  </w:num>
  <w:num w:numId="15" w16cid:durableId="40372238">
    <w:abstractNumId w:val="12"/>
  </w:num>
  <w:num w:numId="16" w16cid:durableId="1342050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DB8"/>
    <w:rsid w:val="00031D7D"/>
    <w:rsid w:val="00034616"/>
    <w:rsid w:val="000359D6"/>
    <w:rsid w:val="0005425A"/>
    <w:rsid w:val="0006063C"/>
    <w:rsid w:val="00072BA8"/>
    <w:rsid w:val="000734B4"/>
    <w:rsid w:val="000736D1"/>
    <w:rsid w:val="000A421F"/>
    <w:rsid w:val="000B1C12"/>
    <w:rsid w:val="000F699A"/>
    <w:rsid w:val="0010428E"/>
    <w:rsid w:val="00106E32"/>
    <w:rsid w:val="00134616"/>
    <w:rsid w:val="001434C7"/>
    <w:rsid w:val="00147670"/>
    <w:rsid w:val="00147F18"/>
    <w:rsid w:val="0015074B"/>
    <w:rsid w:val="00150EB9"/>
    <w:rsid w:val="00154FC7"/>
    <w:rsid w:val="001A74BE"/>
    <w:rsid w:val="001B73FD"/>
    <w:rsid w:val="001C1272"/>
    <w:rsid w:val="001C33AC"/>
    <w:rsid w:val="001D1C1D"/>
    <w:rsid w:val="001D4C6C"/>
    <w:rsid w:val="00200413"/>
    <w:rsid w:val="002052AB"/>
    <w:rsid w:val="00210A44"/>
    <w:rsid w:val="00225595"/>
    <w:rsid w:val="00225DFD"/>
    <w:rsid w:val="0023547E"/>
    <w:rsid w:val="002363A0"/>
    <w:rsid w:val="00242053"/>
    <w:rsid w:val="00280DEB"/>
    <w:rsid w:val="0028611D"/>
    <w:rsid w:val="0029639D"/>
    <w:rsid w:val="002E3381"/>
    <w:rsid w:val="00321CCC"/>
    <w:rsid w:val="00326F90"/>
    <w:rsid w:val="003302F6"/>
    <w:rsid w:val="00377F63"/>
    <w:rsid w:val="00380D13"/>
    <w:rsid w:val="003C7D7E"/>
    <w:rsid w:val="00404D8D"/>
    <w:rsid w:val="0042112C"/>
    <w:rsid w:val="004401C2"/>
    <w:rsid w:val="004720D1"/>
    <w:rsid w:val="004742EB"/>
    <w:rsid w:val="00475A91"/>
    <w:rsid w:val="0049057B"/>
    <w:rsid w:val="00490C85"/>
    <w:rsid w:val="00495B73"/>
    <w:rsid w:val="0049743D"/>
    <w:rsid w:val="004B20B3"/>
    <w:rsid w:val="004C7F3A"/>
    <w:rsid w:val="004E263B"/>
    <w:rsid w:val="00587CD5"/>
    <w:rsid w:val="005979E1"/>
    <w:rsid w:val="005A19C7"/>
    <w:rsid w:val="005E1318"/>
    <w:rsid w:val="00616805"/>
    <w:rsid w:val="00634375"/>
    <w:rsid w:val="0063573E"/>
    <w:rsid w:val="0067028E"/>
    <w:rsid w:val="00674A57"/>
    <w:rsid w:val="00694151"/>
    <w:rsid w:val="006A3A2C"/>
    <w:rsid w:val="006B5A03"/>
    <w:rsid w:val="006D5F11"/>
    <w:rsid w:val="006E7AA3"/>
    <w:rsid w:val="00730F79"/>
    <w:rsid w:val="007334AC"/>
    <w:rsid w:val="00790058"/>
    <w:rsid w:val="00797893"/>
    <w:rsid w:val="007A3C6A"/>
    <w:rsid w:val="007C3157"/>
    <w:rsid w:val="00811ABC"/>
    <w:rsid w:val="00822867"/>
    <w:rsid w:val="008547A6"/>
    <w:rsid w:val="00861BDB"/>
    <w:rsid w:val="00894515"/>
    <w:rsid w:val="008C1EF8"/>
    <w:rsid w:val="008F7FAD"/>
    <w:rsid w:val="00926362"/>
    <w:rsid w:val="009533AF"/>
    <w:rsid w:val="00960997"/>
    <w:rsid w:val="00961F7E"/>
    <w:rsid w:val="00984919"/>
    <w:rsid w:val="00984DEE"/>
    <w:rsid w:val="00997BCD"/>
    <w:rsid w:val="009C7150"/>
    <w:rsid w:val="009E2088"/>
    <w:rsid w:val="00A918ED"/>
    <w:rsid w:val="00AA18A8"/>
    <w:rsid w:val="00AA1D8D"/>
    <w:rsid w:val="00AA2BB6"/>
    <w:rsid w:val="00AA66AB"/>
    <w:rsid w:val="00AC03E2"/>
    <w:rsid w:val="00AC65C2"/>
    <w:rsid w:val="00AD16ED"/>
    <w:rsid w:val="00AD1902"/>
    <w:rsid w:val="00AD552A"/>
    <w:rsid w:val="00AE579B"/>
    <w:rsid w:val="00B01E28"/>
    <w:rsid w:val="00B1384A"/>
    <w:rsid w:val="00B1392E"/>
    <w:rsid w:val="00B17EEF"/>
    <w:rsid w:val="00B47730"/>
    <w:rsid w:val="00B701A2"/>
    <w:rsid w:val="00B917C0"/>
    <w:rsid w:val="00B92639"/>
    <w:rsid w:val="00B92764"/>
    <w:rsid w:val="00BA6C82"/>
    <w:rsid w:val="00BB0B09"/>
    <w:rsid w:val="00BE07F6"/>
    <w:rsid w:val="00BF2316"/>
    <w:rsid w:val="00BF2401"/>
    <w:rsid w:val="00C0003A"/>
    <w:rsid w:val="00C03CE5"/>
    <w:rsid w:val="00CA2E19"/>
    <w:rsid w:val="00CB0664"/>
    <w:rsid w:val="00CB175E"/>
    <w:rsid w:val="00CB341D"/>
    <w:rsid w:val="00CC6D46"/>
    <w:rsid w:val="00CE4A9E"/>
    <w:rsid w:val="00CE4D67"/>
    <w:rsid w:val="00CE689A"/>
    <w:rsid w:val="00CE6902"/>
    <w:rsid w:val="00D254CA"/>
    <w:rsid w:val="00D316B1"/>
    <w:rsid w:val="00D44AE0"/>
    <w:rsid w:val="00D511ED"/>
    <w:rsid w:val="00D55BD5"/>
    <w:rsid w:val="00D62CAA"/>
    <w:rsid w:val="00D87077"/>
    <w:rsid w:val="00DA1840"/>
    <w:rsid w:val="00DA3C0A"/>
    <w:rsid w:val="00DA45C3"/>
    <w:rsid w:val="00DB6470"/>
    <w:rsid w:val="00DC423B"/>
    <w:rsid w:val="00DC5940"/>
    <w:rsid w:val="00DF6E51"/>
    <w:rsid w:val="00E37A52"/>
    <w:rsid w:val="00E46841"/>
    <w:rsid w:val="00E540AC"/>
    <w:rsid w:val="00E70D1E"/>
    <w:rsid w:val="00E70F88"/>
    <w:rsid w:val="00E8219B"/>
    <w:rsid w:val="00EB53B9"/>
    <w:rsid w:val="00EC2DF4"/>
    <w:rsid w:val="00ED4EF6"/>
    <w:rsid w:val="00ED7268"/>
    <w:rsid w:val="00EE5B9F"/>
    <w:rsid w:val="00EF50F8"/>
    <w:rsid w:val="00F067E7"/>
    <w:rsid w:val="00F43FCB"/>
    <w:rsid w:val="00F466E4"/>
    <w:rsid w:val="00F53A40"/>
    <w:rsid w:val="00F87845"/>
    <w:rsid w:val="00FC5285"/>
    <w:rsid w:val="00FC693F"/>
    <w:rsid w:val="00FF1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E1A59"/>
  <w14:defaultImageDpi w14:val="300"/>
  <w15:docId w15:val="{E28100D3-57BA-41F3-86B4-C37D6D2D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6D5F11"/>
    <w:pPr>
      <w:widowControl w:val="0"/>
      <w:autoSpaceDE w:val="0"/>
      <w:autoSpaceDN w:val="0"/>
      <w:spacing w:after="0" w:line="347" w:lineRule="exact"/>
      <w:ind w:left="1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4201">
      <w:bodyDiv w:val="1"/>
      <w:marLeft w:val="0"/>
      <w:marRight w:val="0"/>
      <w:marTop w:val="0"/>
      <w:marBottom w:val="0"/>
      <w:divBdr>
        <w:top w:val="none" w:sz="0" w:space="0" w:color="auto"/>
        <w:left w:val="none" w:sz="0" w:space="0" w:color="auto"/>
        <w:bottom w:val="none" w:sz="0" w:space="0" w:color="auto"/>
        <w:right w:val="none" w:sz="0" w:space="0" w:color="auto"/>
      </w:divBdr>
    </w:div>
    <w:div w:id="204221051">
      <w:bodyDiv w:val="1"/>
      <w:marLeft w:val="0"/>
      <w:marRight w:val="0"/>
      <w:marTop w:val="0"/>
      <w:marBottom w:val="0"/>
      <w:divBdr>
        <w:top w:val="none" w:sz="0" w:space="0" w:color="auto"/>
        <w:left w:val="none" w:sz="0" w:space="0" w:color="auto"/>
        <w:bottom w:val="none" w:sz="0" w:space="0" w:color="auto"/>
        <w:right w:val="none" w:sz="0" w:space="0" w:color="auto"/>
      </w:divBdr>
    </w:div>
    <w:div w:id="246496486">
      <w:bodyDiv w:val="1"/>
      <w:marLeft w:val="0"/>
      <w:marRight w:val="0"/>
      <w:marTop w:val="0"/>
      <w:marBottom w:val="0"/>
      <w:divBdr>
        <w:top w:val="none" w:sz="0" w:space="0" w:color="auto"/>
        <w:left w:val="none" w:sz="0" w:space="0" w:color="auto"/>
        <w:bottom w:val="none" w:sz="0" w:space="0" w:color="auto"/>
        <w:right w:val="none" w:sz="0" w:space="0" w:color="auto"/>
      </w:divBdr>
    </w:div>
    <w:div w:id="284503440">
      <w:bodyDiv w:val="1"/>
      <w:marLeft w:val="0"/>
      <w:marRight w:val="0"/>
      <w:marTop w:val="0"/>
      <w:marBottom w:val="0"/>
      <w:divBdr>
        <w:top w:val="none" w:sz="0" w:space="0" w:color="auto"/>
        <w:left w:val="none" w:sz="0" w:space="0" w:color="auto"/>
        <w:bottom w:val="none" w:sz="0" w:space="0" w:color="auto"/>
        <w:right w:val="none" w:sz="0" w:space="0" w:color="auto"/>
      </w:divBdr>
    </w:div>
    <w:div w:id="287442164">
      <w:bodyDiv w:val="1"/>
      <w:marLeft w:val="0"/>
      <w:marRight w:val="0"/>
      <w:marTop w:val="0"/>
      <w:marBottom w:val="0"/>
      <w:divBdr>
        <w:top w:val="none" w:sz="0" w:space="0" w:color="auto"/>
        <w:left w:val="none" w:sz="0" w:space="0" w:color="auto"/>
        <w:bottom w:val="none" w:sz="0" w:space="0" w:color="auto"/>
        <w:right w:val="none" w:sz="0" w:space="0" w:color="auto"/>
      </w:divBdr>
    </w:div>
    <w:div w:id="300160292">
      <w:bodyDiv w:val="1"/>
      <w:marLeft w:val="0"/>
      <w:marRight w:val="0"/>
      <w:marTop w:val="0"/>
      <w:marBottom w:val="0"/>
      <w:divBdr>
        <w:top w:val="none" w:sz="0" w:space="0" w:color="auto"/>
        <w:left w:val="none" w:sz="0" w:space="0" w:color="auto"/>
        <w:bottom w:val="none" w:sz="0" w:space="0" w:color="auto"/>
        <w:right w:val="none" w:sz="0" w:space="0" w:color="auto"/>
      </w:divBdr>
    </w:div>
    <w:div w:id="328682432">
      <w:bodyDiv w:val="1"/>
      <w:marLeft w:val="0"/>
      <w:marRight w:val="0"/>
      <w:marTop w:val="0"/>
      <w:marBottom w:val="0"/>
      <w:divBdr>
        <w:top w:val="none" w:sz="0" w:space="0" w:color="auto"/>
        <w:left w:val="none" w:sz="0" w:space="0" w:color="auto"/>
        <w:bottom w:val="none" w:sz="0" w:space="0" w:color="auto"/>
        <w:right w:val="none" w:sz="0" w:space="0" w:color="auto"/>
      </w:divBdr>
    </w:div>
    <w:div w:id="363798237">
      <w:bodyDiv w:val="1"/>
      <w:marLeft w:val="0"/>
      <w:marRight w:val="0"/>
      <w:marTop w:val="0"/>
      <w:marBottom w:val="0"/>
      <w:divBdr>
        <w:top w:val="none" w:sz="0" w:space="0" w:color="auto"/>
        <w:left w:val="none" w:sz="0" w:space="0" w:color="auto"/>
        <w:bottom w:val="none" w:sz="0" w:space="0" w:color="auto"/>
        <w:right w:val="none" w:sz="0" w:space="0" w:color="auto"/>
      </w:divBdr>
    </w:div>
    <w:div w:id="466751737">
      <w:bodyDiv w:val="1"/>
      <w:marLeft w:val="0"/>
      <w:marRight w:val="0"/>
      <w:marTop w:val="0"/>
      <w:marBottom w:val="0"/>
      <w:divBdr>
        <w:top w:val="none" w:sz="0" w:space="0" w:color="auto"/>
        <w:left w:val="none" w:sz="0" w:space="0" w:color="auto"/>
        <w:bottom w:val="none" w:sz="0" w:space="0" w:color="auto"/>
        <w:right w:val="none" w:sz="0" w:space="0" w:color="auto"/>
      </w:divBdr>
    </w:div>
    <w:div w:id="483282252">
      <w:bodyDiv w:val="1"/>
      <w:marLeft w:val="0"/>
      <w:marRight w:val="0"/>
      <w:marTop w:val="0"/>
      <w:marBottom w:val="0"/>
      <w:divBdr>
        <w:top w:val="none" w:sz="0" w:space="0" w:color="auto"/>
        <w:left w:val="none" w:sz="0" w:space="0" w:color="auto"/>
        <w:bottom w:val="none" w:sz="0" w:space="0" w:color="auto"/>
        <w:right w:val="none" w:sz="0" w:space="0" w:color="auto"/>
      </w:divBdr>
    </w:div>
    <w:div w:id="509612702">
      <w:bodyDiv w:val="1"/>
      <w:marLeft w:val="0"/>
      <w:marRight w:val="0"/>
      <w:marTop w:val="0"/>
      <w:marBottom w:val="0"/>
      <w:divBdr>
        <w:top w:val="none" w:sz="0" w:space="0" w:color="auto"/>
        <w:left w:val="none" w:sz="0" w:space="0" w:color="auto"/>
        <w:bottom w:val="none" w:sz="0" w:space="0" w:color="auto"/>
        <w:right w:val="none" w:sz="0" w:space="0" w:color="auto"/>
      </w:divBdr>
    </w:div>
    <w:div w:id="597561974">
      <w:bodyDiv w:val="1"/>
      <w:marLeft w:val="0"/>
      <w:marRight w:val="0"/>
      <w:marTop w:val="0"/>
      <w:marBottom w:val="0"/>
      <w:divBdr>
        <w:top w:val="none" w:sz="0" w:space="0" w:color="auto"/>
        <w:left w:val="none" w:sz="0" w:space="0" w:color="auto"/>
        <w:bottom w:val="none" w:sz="0" w:space="0" w:color="auto"/>
        <w:right w:val="none" w:sz="0" w:space="0" w:color="auto"/>
      </w:divBdr>
    </w:div>
    <w:div w:id="658577020">
      <w:bodyDiv w:val="1"/>
      <w:marLeft w:val="0"/>
      <w:marRight w:val="0"/>
      <w:marTop w:val="0"/>
      <w:marBottom w:val="0"/>
      <w:divBdr>
        <w:top w:val="none" w:sz="0" w:space="0" w:color="auto"/>
        <w:left w:val="none" w:sz="0" w:space="0" w:color="auto"/>
        <w:bottom w:val="none" w:sz="0" w:space="0" w:color="auto"/>
        <w:right w:val="none" w:sz="0" w:space="0" w:color="auto"/>
      </w:divBdr>
    </w:div>
    <w:div w:id="668217921">
      <w:bodyDiv w:val="1"/>
      <w:marLeft w:val="0"/>
      <w:marRight w:val="0"/>
      <w:marTop w:val="0"/>
      <w:marBottom w:val="0"/>
      <w:divBdr>
        <w:top w:val="none" w:sz="0" w:space="0" w:color="auto"/>
        <w:left w:val="none" w:sz="0" w:space="0" w:color="auto"/>
        <w:bottom w:val="none" w:sz="0" w:space="0" w:color="auto"/>
        <w:right w:val="none" w:sz="0" w:space="0" w:color="auto"/>
      </w:divBdr>
    </w:div>
    <w:div w:id="791628485">
      <w:bodyDiv w:val="1"/>
      <w:marLeft w:val="0"/>
      <w:marRight w:val="0"/>
      <w:marTop w:val="0"/>
      <w:marBottom w:val="0"/>
      <w:divBdr>
        <w:top w:val="none" w:sz="0" w:space="0" w:color="auto"/>
        <w:left w:val="none" w:sz="0" w:space="0" w:color="auto"/>
        <w:bottom w:val="none" w:sz="0" w:space="0" w:color="auto"/>
        <w:right w:val="none" w:sz="0" w:space="0" w:color="auto"/>
      </w:divBdr>
    </w:div>
    <w:div w:id="877937448">
      <w:bodyDiv w:val="1"/>
      <w:marLeft w:val="0"/>
      <w:marRight w:val="0"/>
      <w:marTop w:val="0"/>
      <w:marBottom w:val="0"/>
      <w:divBdr>
        <w:top w:val="none" w:sz="0" w:space="0" w:color="auto"/>
        <w:left w:val="none" w:sz="0" w:space="0" w:color="auto"/>
        <w:bottom w:val="none" w:sz="0" w:space="0" w:color="auto"/>
        <w:right w:val="none" w:sz="0" w:space="0" w:color="auto"/>
      </w:divBdr>
    </w:div>
    <w:div w:id="1017150074">
      <w:bodyDiv w:val="1"/>
      <w:marLeft w:val="0"/>
      <w:marRight w:val="0"/>
      <w:marTop w:val="0"/>
      <w:marBottom w:val="0"/>
      <w:divBdr>
        <w:top w:val="none" w:sz="0" w:space="0" w:color="auto"/>
        <w:left w:val="none" w:sz="0" w:space="0" w:color="auto"/>
        <w:bottom w:val="none" w:sz="0" w:space="0" w:color="auto"/>
        <w:right w:val="none" w:sz="0" w:space="0" w:color="auto"/>
      </w:divBdr>
    </w:div>
    <w:div w:id="1157111182">
      <w:bodyDiv w:val="1"/>
      <w:marLeft w:val="0"/>
      <w:marRight w:val="0"/>
      <w:marTop w:val="0"/>
      <w:marBottom w:val="0"/>
      <w:divBdr>
        <w:top w:val="none" w:sz="0" w:space="0" w:color="auto"/>
        <w:left w:val="none" w:sz="0" w:space="0" w:color="auto"/>
        <w:bottom w:val="none" w:sz="0" w:space="0" w:color="auto"/>
        <w:right w:val="none" w:sz="0" w:space="0" w:color="auto"/>
      </w:divBdr>
    </w:div>
    <w:div w:id="1170832980">
      <w:bodyDiv w:val="1"/>
      <w:marLeft w:val="0"/>
      <w:marRight w:val="0"/>
      <w:marTop w:val="0"/>
      <w:marBottom w:val="0"/>
      <w:divBdr>
        <w:top w:val="none" w:sz="0" w:space="0" w:color="auto"/>
        <w:left w:val="none" w:sz="0" w:space="0" w:color="auto"/>
        <w:bottom w:val="none" w:sz="0" w:space="0" w:color="auto"/>
        <w:right w:val="none" w:sz="0" w:space="0" w:color="auto"/>
      </w:divBdr>
    </w:div>
    <w:div w:id="1233657413">
      <w:bodyDiv w:val="1"/>
      <w:marLeft w:val="0"/>
      <w:marRight w:val="0"/>
      <w:marTop w:val="0"/>
      <w:marBottom w:val="0"/>
      <w:divBdr>
        <w:top w:val="none" w:sz="0" w:space="0" w:color="auto"/>
        <w:left w:val="none" w:sz="0" w:space="0" w:color="auto"/>
        <w:bottom w:val="none" w:sz="0" w:space="0" w:color="auto"/>
        <w:right w:val="none" w:sz="0" w:space="0" w:color="auto"/>
      </w:divBdr>
    </w:div>
    <w:div w:id="1257206212">
      <w:bodyDiv w:val="1"/>
      <w:marLeft w:val="0"/>
      <w:marRight w:val="0"/>
      <w:marTop w:val="0"/>
      <w:marBottom w:val="0"/>
      <w:divBdr>
        <w:top w:val="none" w:sz="0" w:space="0" w:color="auto"/>
        <w:left w:val="none" w:sz="0" w:space="0" w:color="auto"/>
        <w:bottom w:val="none" w:sz="0" w:space="0" w:color="auto"/>
        <w:right w:val="none" w:sz="0" w:space="0" w:color="auto"/>
      </w:divBdr>
    </w:div>
    <w:div w:id="1267275991">
      <w:bodyDiv w:val="1"/>
      <w:marLeft w:val="0"/>
      <w:marRight w:val="0"/>
      <w:marTop w:val="0"/>
      <w:marBottom w:val="0"/>
      <w:divBdr>
        <w:top w:val="none" w:sz="0" w:space="0" w:color="auto"/>
        <w:left w:val="none" w:sz="0" w:space="0" w:color="auto"/>
        <w:bottom w:val="none" w:sz="0" w:space="0" w:color="auto"/>
        <w:right w:val="none" w:sz="0" w:space="0" w:color="auto"/>
      </w:divBdr>
    </w:div>
    <w:div w:id="1376393799">
      <w:bodyDiv w:val="1"/>
      <w:marLeft w:val="0"/>
      <w:marRight w:val="0"/>
      <w:marTop w:val="0"/>
      <w:marBottom w:val="0"/>
      <w:divBdr>
        <w:top w:val="none" w:sz="0" w:space="0" w:color="auto"/>
        <w:left w:val="none" w:sz="0" w:space="0" w:color="auto"/>
        <w:bottom w:val="none" w:sz="0" w:space="0" w:color="auto"/>
        <w:right w:val="none" w:sz="0" w:space="0" w:color="auto"/>
      </w:divBdr>
    </w:div>
    <w:div w:id="1434473439">
      <w:bodyDiv w:val="1"/>
      <w:marLeft w:val="0"/>
      <w:marRight w:val="0"/>
      <w:marTop w:val="0"/>
      <w:marBottom w:val="0"/>
      <w:divBdr>
        <w:top w:val="none" w:sz="0" w:space="0" w:color="auto"/>
        <w:left w:val="none" w:sz="0" w:space="0" w:color="auto"/>
        <w:bottom w:val="none" w:sz="0" w:space="0" w:color="auto"/>
        <w:right w:val="none" w:sz="0" w:space="0" w:color="auto"/>
      </w:divBdr>
    </w:div>
    <w:div w:id="1477648543">
      <w:bodyDiv w:val="1"/>
      <w:marLeft w:val="0"/>
      <w:marRight w:val="0"/>
      <w:marTop w:val="0"/>
      <w:marBottom w:val="0"/>
      <w:divBdr>
        <w:top w:val="none" w:sz="0" w:space="0" w:color="auto"/>
        <w:left w:val="none" w:sz="0" w:space="0" w:color="auto"/>
        <w:bottom w:val="none" w:sz="0" w:space="0" w:color="auto"/>
        <w:right w:val="none" w:sz="0" w:space="0" w:color="auto"/>
      </w:divBdr>
    </w:div>
    <w:div w:id="1501772332">
      <w:bodyDiv w:val="1"/>
      <w:marLeft w:val="0"/>
      <w:marRight w:val="0"/>
      <w:marTop w:val="0"/>
      <w:marBottom w:val="0"/>
      <w:divBdr>
        <w:top w:val="none" w:sz="0" w:space="0" w:color="auto"/>
        <w:left w:val="none" w:sz="0" w:space="0" w:color="auto"/>
        <w:bottom w:val="none" w:sz="0" w:space="0" w:color="auto"/>
        <w:right w:val="none" w:sz="0" w:space="0" w:color="auto"/>
      </w:divBdr>
    </w:div>
    <w:div w:id="1565094267">
      <w:bodyDiv w:val="1"/>
      <w:marLeft w:val="0"/>
      <w:marRight w:val="0"/>
      <w:marTop w:val="0"/>
      <w:marBottom w:val="0"/>
      <w:divBdr>
        <w:top w:val="none" w:sz="0" w:space="0" w:color="auto"/>
        <w:left w:val="none" w:sz="0" w:space="0" w:color="auto"/>
        <w:bottom w:val="none" w:sz="0" w:space="0" w:color="auto"/>
        <w:right w:val="none" w:sz="0" w:space="0" w:color="auto"/>
      </w:divBdr>
    </w:div>
    <w:div w:id="1581988663">
      <w:bodyDiv w:val="1"/>
      <w:marLeft w:val="0"/>
      <w:marRight w:val="0"/>
      <w:marTop w:val="0"/>
      <w:marBottom w:val="0"/>
      <w:divBdr>
        <w:top w:val="none" w:sz="0" w:space="0" w:color="auto"/>
        <w:left w:val="none" w:sz="0" w:space="0" w:color="auto"/>
        <w:bottom w:val="none" w:sz="0" w:space="0" w:color="auto"/>
        <w:right w:val="none" w:sz="0" w:space="0" w:color="auto"/>
      </w:divBdr>
    </w:div>
    <w:div w:id="1657341088">
      <w:bodyDiv w:val="1"/>
      <w:marLeft w:val="0"/>
      <w:marRight w:val="0"/>
      <w:marTop w:val="0"/>
      <w:marBottom w:val="0"/>
      <w:divBdr>
        <w:top w:val="none" w:sz="0" w:space="0" w:color="auto"/>
        <w:left w:val="none" w:sz="0" w:space="0" w:color="auto"/>
        <w:bottom w:val="none" w:sz="0" w:space="0" w:color="auto"/>
        <w:right w:val="none" w:sz="0" w:space="0" w:color="auto"/>
      </w:divBdr>
    </w:div>
    <w:div w:id="1685788749">
      <w:bodyDiv w:val="1"/>
      <w:marLeft w:val="0"/>
      <w:marRight w:val="0"/>
      <w:marTop w:val="0"/>
      <w:marBottom w:val="0"/>
      <w:divBdr>
        <w:top w:val="none" w:sz="0" w:space="0" w:color="auto"/>
        <w:left w:val="none" w:sz="0" w:space="0" w:color="auto"/>
        <w:bottom w:val="none" w:sz="0" w:space="0" w:color="auto"/>
        <w:right w:val="none" w:sz="0" w:space="0" w:color="auto"/>
      </w:divBdr>
    </w:div>
    <w:div w:id="1718431379">
      <w:bodyDiv w:val="1"/>
      <w:marLeft w:val="0"/>
      <w:marRight w:val="0"/>
      <w:marTop w:val="0"/>
      <w:marBottom w:val="0"/>
      <w:divBdr>
        <w:top w:val="none" w:sz="0" w:space="0" w:color="auto"/>
        <w:left w:val="none" w:sz="0" w:space="0" w:color="auto"/>
        <w:bottom w:val="none" w:sz="0" w:space="0" w:color="auto"/>
        <w:right w:val="none" w:sz="0" w:space="0" w:color="auto"/>
      </w:divBdr>
    </w:div>
    <w:div w:id="1752695856">
      <w:bodyDiv w:val="1"/>
      <w:marLeft w:val="0"/>
      <w:marRight w:val="0"/>
      <w:marTop w:val="0"/>
      <w:marBottom w:val="0"/>
      <w:divBdr>
        <w:top w:val="none" w:sz="0" w:space="0" w:color="auto"/>
        <w:left w:val="none" w:sz="0" w:space="0" w:color="auto"/>
        <w:bottom w:val="none" w:sz="0" w:space="0" w:color="auto"/>
        <w:right w:val="none" w:sz="0" w:space="0" w:color="auto"/>
      </w:divBdr>
    </w:div>
    <w:div w:id="1761632157">
      <w:bodyDiv w:val="1"/>
      <w:marLeft w:val="0"/>
      <w:marRight w:val="0"/>
      <w:marTop w:val="0"/>
      <w:marBottom w:val="0"/>
      <w:divBdr>
        <w:top w:val="none" w:sz="0" w:space="0" w:color="auto"/>
        <w:left w:val="none" w:sz="0" w:space="0" w:color="auto"/>
        <w:bottom w:val="none" w:sz="0" w:space="0" w:color="auto"/>
        <w:right w:val="none" w:sz="0" w:space="0" w:color="auto"/>
      </w:divBdr>
    </w:div>
    <w:div w:id="1761750404">
      <w:bodyDiv w:val="1"/>
      <w:marLeft w:val="0"/>
      <w:marRight w:val="0"/>
      <w:marTop w:val="0"/>
      <w:marBottom w:val="0"/>
      <w:divBdr>
        <w:top w:val="none" w:sz="0" w:space="0" w:color="auto"/>
        <w:left w:val="none" w:sz="0" w:space="0" w:color="auto"/>
        <w:bottom w:val="none" w:sz="0" w:space="0" w:color="auto"/>
        <w:right w:val="none" w:sz="0" w:space="0" w:color="auto"/>
      </w:divBdr>
    </w:div>
    <w:div w:id="1769882167">
      <w:bodyDiv w:val="1"/>
      <w:marLeft w:val="0"/>
      <w:marRight w:val="0"/>
      <w:marTop w:val="0"/>
      <w:marBottom w:val="0"/>
      <w:divBdr>
        <w:top w:val="none" w:sz="0" w:space="0" w:color="auto"/>
        <w:left w:val="none" w:sz="0" w:space="0" w:color="auto"/>
        <w:bottom w:val="none" w:sz="0" w:space="0" w:color="auto"/>
        <w:right w:val="none" w:sz="0" w:space="0" w:color="auto"/>
      </w:divBdr>
    </w:div>
    <w:div w:id="1806586095">
      <w:bodyDiv w:val="1"/>
      <w:marLeft w:val="0"/>
      <w:marRight w:val="0"/>
      <w:marTop w:val="0"/>
      <w:marBottom w:val="0"/>
      <w:divBdr>
        <w:top w:val="none" w:sz="0" w:space="0" w:color="auto"/>
        <w:left w:val="none" w:sz="0" w:space="0" w:color="auto"/>
        <w:bottom w:val="none" w:sz="0" w:space="0" w:color="auto"/>
        <w:right w:val="none" w:sz="0" w:space="0" w:color="auto"/>
      </w:divBdr>
    </w:div>
    <w:div w:id="1872766291">
      <w:bodyDiv w:val="1"/>
      <w:marLeft w:val="0"/>
      <w:marRight w:val="0"/>
      <w:marTop w:val="0"/>
      <w:marBottom w:val="0"/>
      <w:divBdr>
        <w:top w:val="none" w:sz="0" w:space="0" w:color="auto"/>
        <w:left w:val="none" w:sz="0" w:space="0" w:color="auto"/>
        <w:bottom w:val="none" w:sz="0" w:space="0" w:color="auto"/>
        <w:right w:val="none" w:sz="0" w:space="0" w:color="auto"/>
      </w:divBdr>
    </w:div>
    <w:div w:id="2043433892">
      <w:bodyDiv w:val="1"/>
      <w:marLeft w:val="0"/>
      <w:marRight w:val="0"/>
      <w:marTop w:val="0"/>
      <w:marBottom w:val="0"/>
      <w:divBdr>
        <w:top w:val="none" w:sz="0" w:space="0" w:color="auto"/>
        <w:left w:val="none" w:sz="0" w:space="0" w:color="auto"/>
        <w:bottom w:val="none" w:sz="0" w:space="0" w:color="auto"/>
        <w:right w:val="none" w:sz="0" w:space="0" w:color="auto"/>
      </w:divBdr>
    </w:div>
    <w:div w:id="2067333433">
      <w:bodyDiv w:val="1"/>
      <w:marLeft w:val="0"/>
      <w:marRight w:val="0"/>
      <w:marTop w:val="0"/>
      <w:marBottom w:val="0"/>
      <w:divBdr>
        <w:top w:val="none" w:sz="0" w:space="0" w:color="auto"/>
        <w:left w:val="none" w:sz="0" w:space="0" w:color="auto"/>
        <w:bottom w:val="none" w:sz="0" w:space="0" w:color="auto"/>
        <w:right w:val="none" w:sz="0" w:space="0" w:color="auto"/>
      </w:divBdr>
    </w:div>
    <w:div w:id="2082827885">
      <w:bodyDiv w:val="1"/>
      <w:marLeft w:val="0"/>
      <w:marRight w:val="0"/>
      <w:marTop w:val="0"/>
      <w:marBottom w:val="0"/>
      <w:divBdr>
        <w:top w:val="none" w:sz="0" w:space="0" w:color="auto"/>
        <w:left w:val="none" w:sz="0" w:space="0" w:color="auto"/>
        <w:bottom w:val="none" w:sz="0" w:space="0" w:color="auto"/>
        <w:right w:val="none" w:sz="0" w:space="0" w:color="auto"/>
      </w:divBdr>
    </w:div>
    <w:div w:id="2108578556">
      <w:bodyDiv w:val="1"/>
      <w:marLeft w:val="0"/>
      <w:marRight w:val="0"/>
      <w:marTop w:val="0"/>
      <w:marBottom w:val="0"/>
      <w:divBdr>
        <w:top w:val="none" w:sz="0" w:space="0" w:color="auto"/>
        <w:left w:val="none" w:sz="0" w:space="0" w:color="auto"/>
        <w:bottom w:val="none" w:sz="0" w:space="0" w:color="auto"/>
        <w:right w:val="none" w:sz="0" w:space="0" w:color="auto"/>
      </w:divBdr>
    </w:div>
    <w:div w:id="2119131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4809</Words>
  <Characters>27413</Characters>
  <Application>Microsoft Office Word</Application>
  <DocSecurity>4</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Madhavi Regidi</cp:lastModifiedBy>
  <cp:revision>2</cp:revision>
  <dcterms:created xsi:type="dcterms:W3CDTF">2025-10-07T13:23:00Z</dcterms:created>
  <dcterms:modified xsi:type="dcterms:W3CDTF">2025-10-07T13:23:00Z</dcterms:modified>
  <cp:category/>
</cp:coreProperties>
</file>